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ind w:left="0"/>
        <w:rPr>
          <w:rFonts w:hint="default" w:ascii="Calibri" w:hAnsi="Calibri" w:cs="Calibri"/>
          <w:b/>
          <w:iCs/>
          <w:color w:val="404040"/>
          <w:lang w:val="en-US"/>
        </w:rPr>
      </w:pPr>
      <w:r>
        <w:rPr>
          <w:rFonts w:hint="default" w:ascii="Calibri" w:hAnsi="Calibri" w:cs="Calibri"/>
          <w:b/>
          <w:iCs/>
          <w:color w:val="404040"/>
          <w:sz w:val="24"/>
          <w:lang w:val="en-US"/>
        </w:rPr>
        <w:t>Strengths and Focus</w:t>
      </w:r>
      <w:r>
        <w:rPr>
          <w:rFonts w:hint="default" w:ascii="Calibri" w:hAnsi="Calibri" w:cs="Calibri"/>
          <w:b/>
          <w:iCs/>
          <w:color w:val="404040"/>
          <w:lang w:val="en-US"/>
        </w:rPr>
        <w:br/>
      </w:r>
    </w:p>
    <w:p>
      <w:pPr>
        <w:numPr>
          <w:ilvl w:val="0"/>
          <w:numId w:val="13"/>
        </w:numPr>
        <w:spacing w:line="240" w:lineRule="auto"/>
        <w:contextualSpacing/>
        <w:rPr>
          <w:rFonts w:hint="default" w:ascii="Calibri" w:hAnsi="Calibri" w:cs="Calibri"/>
          <w:color w:val="595959"/>
          <w:lang w:val="en-US"/>
        </w:rPr>
      </w:pPr>
      <w:r>
        <w:rPr>
          <w:rFonts w:hint="default" w:ascii="Calibri" w:hAnsi="Calibri" w:cs="Calibri"/>
          <w:color w:val="595959"/>
          <w:lang w:val="en-US"/>
        </w:rPr>
        <w:t>An astute and result oriented Engineering professional with over 3+ years of extensive</w:t>
      </w:r>
    </w:p>
    <w:p>
      <w:pPr>
        <w:numPr>
          <w:numId w:val="0"/>
        </w:numPr>
        <w:spacing w:line="240" w:lineRule="auto"/>
        <w:ind w:leftChars="0" w:firstLine="0" w:firstLineChars="0"/>
        <w:contextualSpacing/>
        <w:rPr>
          <w:rFonts w:hint="default" w:ascii="Calibri" w:hAnsi="Calibri" w:cs="Calibri"/>
          <w:iCs/>
          <w:color w:val="404040"/>
          <w:lang w:val="en-US"/>
        </w:rPr>
      </w:pPr>
      <w:r>
        <w:rPr>
          <w:rFonts w:hint="default" w:ascii="Calibri" w:hAnsi="Calibri" w:cs="Calibri"/>
          <w:color w:val="595959"/>
          <w:lang w:val="en-US"/>
        </w:rPr>
        <w:t xml:space="preserve">        experience in the S/W development - Microsoft in the IT Sector.</w:t>
      </w:r>
      <w:r>
        <w:rPr>
          <w:rFonts w:hint="default" w:ascii="Calibri" w:hAnsi="Calibri" w:cs="Calibri"/>
          <w:color w:val="595959"/>
          <w:lang w:val="en-US"/>
        </w:rPr>
        <w:t xml:space="preserve"> </w:t>
      </w:r>
    </w:p>
    <w:p>
      <w:pPr>
        <w:numPr>
          <w:ilvl w:val="0"/>
          <w:numId w:val="13"/>
        </w:numPr>
        <w:spacing w:line="240" w:lineRule="auto"/>
        <w:contextualSpacing/>
        <w:rPr>
          <w:rFonts w:hint="default" w:ascii="Calibri" w:hAnsi="Calibri" w:cs="Calibri"/>
          <w:color w:val="595959"/>
          <w:lang w:val="en-US"/>
        </w:rPr>
      </w:pPr>
      <w:r>
        <w:rPr>
          <w:rFonts w:hint="default" w:ascii="Calibri" w:hAnsi="Calibri" w:cs="Calibri"/>
          <w:color w:val="595959"/>
          <w:lang w:val="en-US"/>
        </w:rPr>
        <w:t>Experience on projects in health care domain</w:t>
      </w:r>
    </w:p>
    <w:p>
      <w:pPr>
        <w:numPr>
          <w:ilvl w:val="0"/>
          <w:numId w:val="13"/>
        </w:numPr>
        <w:spacing w:line="240" w:lineRule="auto"/>
        <w:contextualSpacing/>
        <w:rPr>
          <w:rFonts w:hint="default" w:ascii="Calibri" w:hAnsi="Calibri" w:cs="Calibri"/>
          <w:color w:val="595959"/>
          <w:lang w:val="en-US"/>
        </w:rPr>
      </w:pPr>
      <w:r>
        <w:rPr>
          <w:rFonts w:hint="default" w:ascii="Calibri" w:hAnsi="Calibri" w:cs="Calibri"/>
          <w:color w:val="595959"/>
          <w:lang w:val="en-US"/>
        </w:rPr>
        <w:t>Extensive hands on experience on SQL Server.</w:t>
      </w:r>
    </w:p>
    <w:p>
      <w:pPr>
        <w:numPr>
          <w:ilvl w:val="0"/>
          <w:numId w:val="13"/>
        </w:numPr>
        <w:spacing w:line="240" w:lineRule="auto"/>
        <w:contextualSpacing/>
        <w:rPr>
          <w:rFonts w:hint="default" w:ascii="Calibri" w:hAnsi="Calibri" w:cs="Calibri"/>
          <w:color w:val="595959"/>
          <w:lang w:val="en-US"/>
        </w:rPr>
      </w:pPr>
      <w:r>
        <w:rPr>
          <w:rFonts w:hint="default" w:ascii="Calibri" w:hAnsi="Calibri" w:cs="Calibri"/>
          <w:color w:val="595959"/>
          <w:lang w:val="en-US"/>
        </w:rPr>
        <w:t>Excellent communication, Leadership, Team building, interpersonal and analytical skills.</w:t>
      </w:r>
    </w:p>
    <w:p>
      <w:pPr>
        <w:numPr>
          <w:ilvl w:val="0"/>
          <w:numId w:val="13"/>
        </w:numPr>
        <w:spacing w:line="240" w:lineRule="auto"/>
        <w:contextualSpacing/>
        <w:rPr>
          <w:rFonts w:hint="default" w:ascii="Calibri" w:hAnsi="Calibri" w:cs="Calibri"/>
          <w:color w:val="595959"/>
          <w:lang w:val="en-US"/>
        </w:rPr>
      </w:pPr>
      <w:r>
        <w:rPr>
          <w:rFonts w:hint="default" w:ascii="Calibri" w:hAnsi="Calibri" w:cs="Calibri"/>
          <w:color w:val="595959"/>
          <w:lang w:val="en-US"/>
        </w:rPr>
        <w:t>Have extensive exposure to web based technologies.</w:t>
      </w:r>
    </w:p>
    <w:p>
      <w:pPr>
        <w:spacing w:line="240" w:lineRule="auto"/>
        <w:ind w:left="0"/>
        <w:rPr>
          <w:rFonts w:hint="default" w:ascii="Calibri" w:hAnsi="Calibri" w:cs="Calibri"/>
          <w:lang w:val="en-US"/>
        </w:rPr>
      </w:pPr>
    </w:p>
    <w:p>
      <w:pPr>
        <w:spacing w:before="240" w:line="240" w:lineRule="auto"/>
        <w:ind w:left="0"/>
        <w:rPr>
          <w:rFonts w:hint="default" w:ascii="Calibri" w:hAnsi="Calibri" w:cs="Calibri"/>
          <w:b/>
          <w:iCs/>
          <w:color w:val="404040"/>
          <w:sz w:val="22"/>
          <w:lang w:val="en-US"/>
        </w:rPr>
      </w:pPr>
      <w:r>
        <w:rPr>
          <w:rFonts w:hint="default" w:ascii="Calibri" w:hAnsi="Calibri" w:cs="Calibri"/>
          <w:b/>
          <w:iCs/>
          <w:color w:val="404040"/>
          <w:sz w:val="24"/>
          <w:lang w:val="en-US"/>
        </w:rPr>
        <w:t>Key Technical Skills:</w:t>
      </w:r>
    </w:p>
    <w:p>
      <w:pPr>
        <w:spacing w:line="240" w:lineRule="auto"/>
        <w:ind w:left="0"/>
        <w:rPr>
          <w:rFonts w:hint="default" w:ascii="Calibri" w:hAnsi="Calibri" w:cs="Calibri"/>
          <w:b/>
          <w:u w:val="single"/>
          <w:lang w:val="en-US"/>
        </w:rPr>
      </w:pPr>
    </w:p>
    <w:tbl>
      <w:tblPr>
        <w:tblW w:w="9530" w:type="dxa"/>
        <w:tblInd w:w="2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top w:w="0" w:type="dxa"/>
          <w:left w:w="108" w:type="dxa"/>
          <w:bottom w:w="0" w:type="dxa"/>
          <w:right w:w="108" w:type="dxa"/>
        </w:tblCellMar>
      </w:tblPr>
      <w:tblGrid>
        <w:gridCol w:w="2510"/>
        <w:gridCol w:w="7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top w:w="0" w:type="dxa"/>
            <w:left w:w="108" w:type="dxa"/>
            <w:bottom w:w="0" w:type="dxa"/>
            <w:right w:w="108" w:type="dxa"/>
          </w:tblCellMar>
        </w:tblPrEx>
        <w:tc>
          <w:tcPr>
            <w:tcW w:w="2510" w:type="dxa"/>
            <w:shd w:val="clear" w:color="auto" w:fill="D9D9D9"/>
            <w:vAlign w:val="top"/>
          </w:tcPr>
          <w:p>
            <w:pPr>
              <w:spacing w:before="120" w:line="240" w:lineRule="auto"/>
              <w:ind w:left="0"/>
              <w:rPr>
                <w:rFonts w:hint="default" w:ascii="Calibri" w:hAnsi="Calibri" w:eastAsia="Calibri" w:cs="Calibri"/>
                <w:color w:val="404040"/>
                <w:sz w:val="20"/>
                <w:szCs w:val="20"/>
                <w:lang w:val="en-US"/>
              </w:rPr>
            </w:pPr>
            <w:r>
              <w:rPr>
                <w:rFonts w:hint="default" w:ascii="Calibri" w:hAnsi="Calibri" w:eastAsia="Calibri" w:cs="Calibri"/>
                <w:color w:val="404040"/>
                <w:sz w:val="20"/>
                <w:szCs w:val="20"/>
                <w:lang w:val="en-US"/>
              </w:rPr>
              <w:t>Competency</w:t>
            </w:r>
          </w:p>
        </w:tc>
        <w:tc>
          <w:tcPr>
            <w:tcW w:w="7020" w:type="dxa"/>
            <w:shd w:val="clear" w:color="auto" w:fill="D9D9D9"/>
            <w:vAlign w:val="top"/>
          </w:tcPr>
          <w:p>
            <w:pPr>
              <w:spacing w:before="120" w:line="240" w:lineRule="auto"/>
              <w:ind w:left="0"/>
              <w:rPr>
                <w:rFonts w:hint="default" w:ascii="Calibri" w:hAnsi="Calibri" w:eastAsia="Calibri" w:cs="Calibri"/>
                <w:color w:val="404040"/>
                <w:sz w:val="20"/>
                <w:szCs w:val="20"/>
                <w:lang w:val="en-US"/>
              </w:rPr>
            </w:pPr>
            <w:r>
              <w:rPr>
                <w:rFonts w:hint="default" w:ascii="Calibri" w:hAnsi="Calibri" w:eastAsia="Calibri" w:cs="Calibri"/>
                <w:color w:val="404040"/>
                <w:sz w:val="20"/>
                <w:szCs w:val="20"/>
                <w:lang w:val="en-US"/>
              </w:rPr>
              <w:t>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top w:w="0" w:type="dxa"/>
            <w:left w:w="108" w:type="dxa"/>
            <w:bottom w:w="0" w:type="dxa"/>
            <w:right w:w="108" w:type="dxa"/>
          </w:tblCellMar>
        </w:tblPrEx>
        <w:tc>
          <w:tcPr>
            <w:tcW w:w="2510" w:type="dxa"/>
            <w:shd w:val="clear" w:color="auto" w:fill="D9D9D9"/>
            <w:vAlign w:val="top"/>
          </w:tcPr>
          <w:p>
            <w:pPr>
              <w:spacing w:before="120" w:line="240" w:lineRule="auto"/>
              <w:ind w:left="0"/>
              <w:rPr>
                <w:rFonts w:hint="default" w:ascii="Calibri" w:hAnsi="Calibri" w:eastAsia="Calibri" w:cs="Calibri"/>
                <w:color w:val="404040"/>
                <w:sz w:val="20"/>
                <w:szCs w:val="20"/>
                <w:lang w:val="en-US"/>
              </w:rPr>
            </w:pPr>
            <w:r>
              <w:rPr>
                <w:rFonts w:hint="default" w:ascii="Calibri" w:hAnsi="Calibri" w:eastAsia="Calibri" w:cs="Calibri"/>
                <w:color w:val="404040"/>
                <w:sz w:val="20"/>
                <w:szCs w:val="20"/>
                <w:lang w:val="en-US"/>
              </w:rPr>
              <w:t>Operating Systems</w:t>
            </w:r>
          </w:p>
        </w:tc>
        <w:tc>
          <w:tcPr>
            <w:tcW w:w="7020" w:type="dxa"/>
            <w:shd w:val="clear" w:color="auto" w:fill="D9D9D9"/>
            <w:vAlign w:val="top"/>
          </w:tcPr>
          <w:p>
            <w:pPr>
              <w:spacing w:before="120" w:line="240" w:lineRule="auto"/>
              <w:ind w:left="0"/>
              <w:rPr>
                <w:rFonts w:hint="default" w:ascii="Calibri" w:hAnsi="Calibri" w:eastAsia="Calibri" w:cs="Calibri"/>
                <w:color w:val="404040"/>
                <w:sz w:val="20"/>
                <w:szCs w:val="20"/>
                <w:lang w:val="en-US"/>
              </w:rPr>
            </w:pPr>
            <w:r>
              <w:rPr>
                <w:rFonts w:hint="default" w:ascii="Calibri" w:hAnsi="Calibri" w:eastAsia="Calibri" w:cs="Calibri"/>
                <w:color w:val="404040"/>
                <w:sz w:val="20"/>
                <w:szCs w:val="20"/>
                <w:lang w:val="en-US"/>
              </w:rPr>
              <w:t>Windows XP, Windows Server 2008, Windows 7, Windows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top w:w="0" w:type="dxa"/>
            <w:left w:w="108" w:type="dxa"/>
            <w:bottom w:w="0" w:type="dxa"/>
            <w:right w:w="108" w:type="dxa"/>
          </w:tblCellMar>
        </w:tblPrEx>
        <w:tc>
          <w:tcPr>
            <w:tcW w:w="2510" w:type="dxa"/>
            <w:shd w:val="clear" w:color="auto" w:fill="D9D9D9"/>
            <w:vAlign w:val="top"/>
          </w:tcPr>
          <w:p>
            <w:pPr>
              <w:spacing w:before="120" w:line="240" w:lineRule="auto"/>
              <w:ind w:left="0"/>
              <w:rPr>
                <w:rFonts w:hint="default" w:ascii="Calibri" w:hAnsi="Calibri" w:eastAsia="Calibri" w:cs="Calibri"/>
                <w:color w:val="404040"/>
                <w:sz w:val="20"/>
                <w:szCs w:val="20"/>
                <w:lang w:val="en-US"/>
              </w:rPr>
            </w:pPr>
            <w:r>
              <w:rPr>
                <w:rFonts w:hint="default" w:ascii="Calibri" w:hAnsi="Calibri" w:eastAsia="Calibri" w:cs="Calibri"/>
                <w:color w:val="404040"/>
                <w:sz w:val="20"/>
                <w:szCs w:val="20"/>
                <w:lang w:val="en-US"/>
              </w:rPr>
              <w:t>Technical Languages</w:t>
            </w:r>
          </w:p>
        </w:tc>
        <w:tc>
          <w:tcPr>
            <w:tcW w:w="7020" w:type="dxa"/>
            <w:shd w:val="clear" w:color="auto" w:fill="D9D9D9"/>
            <w:vAlign w:val="top"/>
          </w:tcPr>
          <w:p>
            <w:pPr>
              <w:spacing w:before="120" w:line="240" w:lineRule="auto"/>
              <w:ind w:left="0"/>
              <w:rPr>
                <w:rFonts w:hint="default" w:ascii="Calibri" w:hAnsi="Calibri" w:eastAsia="Calibri" w:cs="Calibri"/>
                <w:color w:val="404040"/>
                <w:sz w:val="20"/>
                <w:szCs w:val="20"/>
                <w:lang w:val="en-US"/>
              </w:rPr>
            </w:pPr>
            <w:r>
              <w:rPr>
                <w:rFonts w:hint="default" w:ascii="Calibri" w:hAnsi="Calibri" w:eastAsia="Calibri" w:cs="Calibri"/>
                <w:color w:val="404040"/>
                <w:sz w:val="20"/>
                <w:szCs w:val="20"/>
                <w:lang w:val="en-US"/>
              </w:rPr>
              <w:t>C#.Net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top w:w="0" w:type="dxa"/>
            <w:left w:w="108" w:type="dxa"/>
            <w:bottom w:w="0" w:type="dxa"/>
            <w:right w:w="108" w:type="dxa"/>
          </w:tblCellMar>
        </w:tblPrEx>
        <w:tc>
          <w:tcPr>
            <w:tcW w:w="2510" w:type="dxa"/>
            <w:shd w:val="clear" w:color="auto" w:fill="D9D9D9"/>
            <w:vAlign w:val="top"/>
          </w:tcPr>
          <w:p>
            <w:pPr>
              <w:spacing w:before="120" w:line="240" w:lineRule="auto"/>
              <w:ind w:left="0"/>
              <w:rPr>
                <w:rFonts w:hint="default" w:ascii="Calibri" w:hAnsi="Calibri" w:eastAsia="Calibri" w:cs="Calibri"/>
                <w:color w:val="404040"/>
                <w:sz w:val="20"/>
                <w:szCs w:val="20"/>
                <w:lang w:val="en-US"/>
              </w:rPr>
            </w:pPr>
            <w:r>
              <w:rPr>
                <w:rFonts w:hint="default" w:ascii="Calibri" w:hAnsi="Calibri" w:eastAsia="Calibri" w:cs="Calibri"/>
                <w:color w:val="404040"/>
                <w:sz w:val="20"/>
                <w:szCs w:val="20"/>
                <w:lang w:val="en-US"/>
              </w:rPr>
              <w:t>Tools</w:t>
            </w:r>
          </w:p>
        </w:tc>
        <w:tc>
          <w:tcPr>
            <w:tcW w:w="7020" w:type="dxa"/>
            <w:shd w:val="clear" w:color="auto" w:fill="D9D9D9"/>
            <w:vAlign w:val="top"/>
          </w:tcPr>
          <w:p>
            <w:pPr>
              <w:spacing w:before="120" w:line="240" w:lineRule="auto"/>
              <w:ind w:left="0"/>
              <w:rPr>
                <w:rFonts w:hint="default" w:ascii="Calibri" w:hAnsi="Calibri" w:eastAsia="Calibri" w:cs="Calibri"/>
                <w:color w:val="404040"/>
                <w:sz w:val="20"/>
                <w:szCs w:val="20"/>
                <w:lang w:val="en-US"/>
              </w:rPr>
            </w:pPr>
            <w:r>
              <w:rPr>
                <w:rFonts w:hint="default" w:ascii="Calibri" w:hAnsi="Calibri" w:eastAsia="Calibri" w:cs="Calibri"/>
                <w:color w:val="404040"/>
                <w:sz w:val="20"/>
                <w:szCs w:val="20"/>
                <w:lang w:val="en-US"/>
              </w:rPr>
              <w:t>Microsoft Visual Studio 2012/2010, TFS 2010, SQL Management Studio 2008 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top w:w="0" w:type="dxa"/>
            <w:left w:w="108" w:type="dxa"/>
            <w:bottom w:w="0" w:type="dxa"/>
            <w:right w:w="108" w:type="dxa"/>
          </w:tblCellMar>
        </w:tblPrEx>
        <w:tc>
          <w:tcPr>
            <w:tcW w:w="2510" w:type="dxa"/>
            <w:shd w:val="clear" w:color="auto" w:fill="D9D9D9"/>
            <w:vAlign w:val="top"/>
          </w:tcPr>
          <w:p>
            <w:pPr>
              <w:spacing w:before="120" w:line="240" w:lineRule="auto"/>
              <w:ind w:left="0"/>
              <w:rPr>
                <w:rFonts w:hint="default" w:ascii="Calibri" w:hAnsi="Calibri" w:eastAsia="Calibri" w:cs="Calibri"/>
                <w:color w:val="404040"/>
                <w:sz w:val="20"/>
                <w:szCs w:val="20"/>
                <w:lang w:val="en-US"/>
              </w:rPr>
            </w:pPr>
            <w:r>
              <w:rPr>
                <w:rFonts w:hint="default" w:ascii="Calibri" w:hAnsi="Calibri" w:eastAsia="Calibri" w:cs="Calibri"/>
                <w:color w:val="404040"/>
                <w:sz w:val="20"/>
                <w:szCs w:val="20"/>
                <w:lang w:val="en-US"/>
              </w:rPr>
              <w:t>RDBMS</w:t>
            </w:r>
          </w:p>
        </w:tc>
        <w:tc>
          <w:tcPr>
            <w:tcW w:w="7020" w:type="dxa"/>
            <w:shd w:val="clear" w:color="auto" w:fill="D9D9D9"/>
            <w:vAlign w:val="top"/>
          </w:tcPr>
          <w:p>
            <w:pPr>
              <w:spacing w:before="120" w:line="240" w:lineRule="auto"/>
              <w:ind w:left="0"/>
              <w:rPr>
                <w:rFonts w:hint="default" w:ascii="Calibri" w:hAnsi="Calibri" w:eastAsia="Calibri" w:cs="Calibri"/>
                <w:color w:val="404040"/>
                <w:sz w:val="20"/>
                <w:szCs w:val="20"/>
                <w:lang w:val="en-US"/>
              </w:rPr>
            </w:pPr>
            <w:r>
              <w:rPr>
                <w:rFonts w:hint="default" w:ascii="Calibri" w:hAnsi="Calibri" w:eastAsia="Calibri" w:cs="Calibri"/>
                <w:color w:val="404040"/>
                <w:sz w:val="20"/>
                <w:szCs w:val="20"/>
                <w:lang w:val="en-US"/>
              </w:rPr>
              <w:t xml:space="preserve">SQL Server 2008 R2, </w:t>
            </w:r>
            <w:r>
              <w:rPr>
                <w:rFonts w:hint="default" w:ascii="Calibri" w:hAnsi="Calibri" w:eastAsia="Calibri" w:cs="Calibri"/>
                <w:color w:val="404040"/>
                <w:sz w:val="20"/>
                <w:szCs w:val="20"/>
                <w:lang w:val="en-US"/>
              </w:rPr>
              <w:t>SSRS, SSIS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top w:w="0" w:type="dxa"/>
            <w:left w:w="108" w:type="dxa"/>
            <w:bottom w:w="0" w:type="dxa"/>
            <w:right w:w="108" w:type="dxa"/>
          </w:tblCellMar>
        </w:tblPrEx>
        <w:tc>
          <w:tcPr>
            <w:tcW w:w="2510" w:type="dxa"/>
            <w:shd w:val="clear" w:color="auto" w:fill="D9D9D9"/>
            <w:vAlign w:val="top"/>
          </w:tcPr>
          <w:p>
            <w:pPr>
              <w:spacing w:before="120" w:line="240" w:lineRule="auto"/>
              <w:ind w:left="0"/>
              <w:rPr>
                <w:rFonts w:hint="default" w:ascii="Calibri" w:hAnsi="Calibri" w:eastAsia="Calibri" w:cs="Calibri"/>
                <w:color w:val="404040"/>
                <w:sz w:val="20"/>
                <w:szCs w:val="20"/>
                <w:lang w:val="en-US"/>
              </w:rPr>
            </w:pPr>
            <w:r>
              <w:rPr>
                <w:rFonts w:hint="default" w:ascii="Calibri" w:hAnsi="Calibri" w:eastAsia="Calibri" w:cs="Calibri"/>
                <w:color w:val="404040"/>
                <w:sz w:val="20"/>
                <w:szCs w:val="20"/>
                <w:lang w:val="en-US"/>
              </w:rPr>
              <w:t>Scripting</w:t>
            </w:r>
          </w:p>
        </w:tc>
        <w:tc>
          <w:tcPr>
            <w:tcW w:w="7020" w:type="dxa"/>
            <w:shd w:val="clear" w:color="auto" w:fill="D9D9D9"/>
            <w:vAlign w:val="top"/>
          </w:tcPr>
          <w:p>
            <w:pPr>
              <w:spacing w:before="120" w:line="240" w:lineRule="auto"/>
              <w:ind w:left="0"/>
              <w:rPr>
                <w:rFonts w:hint="default" w:ascii="Calibri" w:hAnsi="Calibri" w:eastAsia="Calibri" w:cs="Calibri"/>
                <w:color w:val="404040"/>
                <w:sz w:val="20"/>
                <w:szCs w:val="20"/>
                <w:lang w:val="en-US"/>
              </w:rPr>
            </w:pPr>
            <w:r>
              <w:rPr>
                <w:rFonts w:hint="default" w:ascii="Calibri" w:hAnsi="Calibri" w:eastAsia="Calibri" w:cs="Calibri"/>
                <w:color w:val="404040"/>
                <w:sz w:val="20"/>
                <w:szCs w:val="20"/>
                <w:lang w:val="en-US"/>
              </w:rPr>
              <w:t>JavaScript, JQuery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D9D9"/>
          <w:tblLayout w:type="fixed"/>
          <w:tblCellMar>
            <w:top w:w="0" w:type="dxa"/>
            <w:left w:w="108" w:type="dxa"/>
            <w:bottom w:w="0" w:type="dxa"/>
            <w:right w:w="108" w:type="dxa"/>
          </w:tblCellMar>
        </w:tblPrEx>
        <w:tc>
          <w:tcPr>
            <w:tcW w:w="2510" w:type="dxa"/>
            <w:shd w:val="clear" w:color="auto" w:fill="D9D9D9"/>
            <w:vAlign w:val="top"/>
          </w:tcPr>
          <w:p>
            <w:pPr>
              <w:spacing w:before="120" w:line="240" w:lineRule="auto"/>
              <w:ind w:left="0"/>
              <w:rPr>
                <w:rFonts w:hint="default" w:ascii="Calibri" w:hAnsi="Calibri" w:eastAsia="Calibri" w:cs="Calibri"/>
                <w:color w:val="404040"/>
                <w:sz w:val="20"/>
                <w:szCs w:val="20"/>
                <w:lang w:val="en-US"/>
              </w:rPr>
            </w:pPr>
            <w:r>
              <w:rPr>
                <w:rFonts w:hint="default" w:ascii="Calibri" w:hAnsi="Calibri" w:eastAsia="Calibri" w:cs="Calibri"/>
                <w:color w:val="404040"/>
                <w:sz w:val="20"/>
                <w:szCs w:val="20"/>
                <w:lang w:val="en-US"/>
              </w:rPr>
              <w:t>Others</w:t>
            </w:r>
          </w:p>
        </w:tc>
        <w:tc>
          <w:tcPr>
            <w:tcW w:w="7020" w:type="dxa"/>
            <w:shd w:val="clear" w:color="auto" w:fill="D9D9D9"/>
            <w:vAlign w:val="top"/>
          </w:tcPr>
          <w:p>
            <w:pPr>
              <w:spacing w:before="120" w:line="240" w:lineRule="auto"/>
              <w:ind w:left="0"/>
              <w:rPr>
                <w:rFonts w:hint="default" w:ascii="Calibri" w:hAnsi="Calibri" w:eastAsia="Calibri" w:cs="Calibri"/>
                <w:color w:val="404040"/>
                <w:sz w:val="20"/>
                <w:szCs w:val="20"/>
                <w:lang w:val="en-US"/>
              </w:rPr>
            </w:pPr>
            <w:r>
              <w:rPr>
                <w:rFonts w:hint="default" w:ascii="Calibri" w:hAnsi="Calibri" w:eastAsia="Calibri" w:cs="Calibri"/>
                <w:color w:val="404040"/>
                <w:sz w:val="20"/>
                <w:szCs w:val="20"/>
                <w:lang w:val="en-US"/>
              </w:rPr>
              <w:t>Asp.Net 3.5/4.0, AJAX, ADO.NET, LINQ, Telerik Controls</w:t>
            </w:r>
          </w:p>
        </w:tc>
      </w:tr>
    </w:tbl>
    <w:p>
      <w:pPr>
        <w:spacing w:line="240" w:lineRule="auto"/>
        <w:ind w:left="0"/>
        <w:rPr>
          <w:rFonts w:hint="default" w:ascii="Calibri" w:hAnsi="Calibri" w:cs="Calibri"/>
          <w:b/>
          <w:u w:val="single"/>
          <w:lang w:val="en-US"/>
        </w:rPr>
      </w:pPr>
    </w:p>
    <w:p>
      <w:pPr>
        <w:spacing w:before="240" w:line="240" w:lineRule="auto"/>
        <w:ind w:left="0"/>
        <w:rPr>
          <w:rFonts w:hint="default" w:ascii="Calibri" w:hAnsi="Calibri" w:cs="Calibri"/>
          <w:b/>
          <w:iCs/>
          <w:color w:val="404040"/>
          <w:sz w:val="24"/>
          <w:lang w:val="en-US"/>
        </w:rPr>
      </w:pPr>
      <w:r>
        <w:rPr>
          <w:rFonts w:hint="default" w:ascii="Calibri" w:hAnsi="Calibri" w:cs="Calibri"/>
          <w:b/>
          <w:iCs/>
          <w:color w:val="404040"/>
          <w:sz w:val="24"/>
          <w:lang w:val="en-US"/>
        </w:rPr>
        <w:t>Work Experience</w:t>
      </w:r>
    </w:p>
    <w:p>
      <w:pPr>
        <w:spacing w:before="240" w:line="240" w:lineRule="auto"/>
        <w:ind w:left="0"/>
        <w:rPr>
          <w:rFonts w:hint="default" w:ascii="Calibri" w:hAnsi="Calibri" w:cs="Calibri"/>
          <w:iCs/>
          <w:sz w:val="22"/>
          <w:lang w:val="en-US"/>
        </w:rPr>
      </w:pPr>
      <w:r>
        <w:rPr>
          <w:rFonts w:hint="default" w:ascii="Calibri" w:hAnsi="Calibri" w:cs="Calibri"/>
          <w:b/>
          <w:color w:val="404040"/>
          <w:sz w:val="22"/>
          <w:lang w:val="en-US"/>
        </w:rPr>
        <w:t>V2 Solutions, Sr. Software Engineer [Duration: Apr 2015 – till date]</w:t>
      </w:r>
    </w:p>
    <w:p>
      <w:pPr>
        <w:spacing w:before="120" w:line="240" w:lineRule="auto"/>
        <w:ind w:left="0"/>
        <w:rPr>
          <w:rFonts w:hint="default" w:ascii="Calibri" w:hAnsi="Calibri" w:cs="Calibri"/>
          <w:b/>
          <w:bCs w:val="0"/>
          <w:color w:val="595959"/>
          <w:lang w:val="en-US"/>
        </w:rPr>
      </w:pPr>
      <w:r>
        <w:rPr>
          <w:rFonts w:hint="default" w:ascii="Calibri" w:hAnsi="Calibri" w:cs="Calibri"/>
          <w:b/>
          <w:bCs w:val="0"/>
          <w:color w:val="595959"/>
          <w:lang w:val="en-US"/>
        </w:rPr>
        <w:t xml:space="preserve">[LendingTree]–[Navi Mumbai] </w:t>
      </w:r>
    </w:p>
    <w:p>
      <w:pPr>
        <w:spacing w:before="120" w:line="240" w:lineRule="auto"/>
        <w:ind w:left="0"/>
        <w:rPr>
          <w:rFonts w:hint="default" w:ascii="Calibri" w:hAnsi="Calibri" w:cs="Calibri"/>
          <w:b w:val="0"/>
          <w:bCs/>
          <w:color w:val="595959"/>
          <w:lang w:val="en-US"/>
        </w:rPr>
      </w:pPr>
      <w:r>
        <w:rPr>
          <w:rFonts w:hint="default" w:ascii="Calibri" w:hAnsi="Calibri" w:cs="Calibri"/>
          <w:b/>
          <w:bCs w:val="0"/>
          <w:color w:val="595959"/>
          <w:lang w:val="en-US"/>
        </w:rPr>
        <w:t>[Client Profile]-</w:t>
      </w:r>
      <w:r>
        <w:rPr>
          <w:rFonts w:hint="default" w:ascii="Calibri" w:hAnsi="Calibri" w:cs="Calibri"/>
          <w:b w:val="0"/>
          <w:bCs/>
          <w:color w:val="595959"/>
          <w:lang w:val="en-US"/>
        </w:rPr>
        <w:t xml:space="preserve"> LendingTree is an online lending exchange that connects consumers with multiple lenders, banks, and credit partners whom compete for business. LendingTree is not a direct supplier of loans; it is instead a broker.</w:t>
      </w:r>
    </w:p>
    <w:p>
      <w:pPr>
        <w:spacing w:before="120" w:line="240" w:lineRule="auto"/>
        <w:ind w:left="0"/>
        <w:rPr>
          <w:rFonts w:hint="default" w:ascii="Calibri" w:hAnsi="Calibri" w:cs="Calibri"/>
          <w:b w:val="0"/>
          <w:bCs/>
          <w:color w:val="595959"/>
          <w:lang w:val="en-US"/>
        </w:rPr>
      </w:pPr>
      <w:r>
        <w:rPr>
          <w:rFonts w:hint="default" w:ascii="Calibri" w:hAnsi="Calibri" w:cs="Calibri"/>
          <w:b/>
          <w:bCs w:val="0"/>
          <w:iCs/>
          <w:color w:val="595959"/>
          <w:lang w:val="en-US"/>
        </w:rPr>
        <w:t xml:space="preserve">Environment: </w:t>
      </w:r>
      <w:r>
        <w:rPr>
          <w:rFonts w:hint="default" w:ascii="Calibri" w:hAnsi="Calibri" w:cs="Calibri"/>
          <w:b w:val="0"/>
          <w:bCs/>
          <w:color w:val="595959"/>
          <w:lang w:val="en-US"/>
        </w:rPr>
        <w:t>Asp .Net 4.5, C#, SQL Server 2008, WCF, Web API, LINQ, JavaScript, JQuery.</w:t>
      </w:r>
    </w:p>
    <w:p>
      <w:pPr>
        <w:tabs>
          <w:tab w:val="left" w:pos="360"/>
          <w:tab w:val="left" w:pos="720"/>
        </w:tabs>
        <w:overflowPunct w:val="0"/>
        <w:autoSpaceDE w:val="0"/>
        <w:autoSpaceDN w:val="0"/>
        <w:adjustRightInd w:val="0"/>
        <w:spacing w:line="240" w:lineRule="auto"/>
        <w:ind w:left="0"/>
        <w:jc w:val="both"/>
        <w:rPr>
          <w:rFonts w:hint="default" w:ascii="Calibri" w:hAnsi="Calibri" w:cs="Calibri"/>
          <w:b w:val="0"/>
          <w:bCs/>
          <w:color w:val="595959"/>
          <w:lang w:val="en-US"/>
        </w:rPr>
      </w:pPr>
    </w:p>
    <w:p>
      <w:pPr>
        <w:tabs>
          <w:tab w:val="left" w:pos="360"/>
          <w:tab w:val="left" w:pos="720"/>
        </w:tabs>
        <w:overflowPunct w:val="0"/>
        <w:autoSpaceDE w:val="0"/>
        <w:autoSpaceDN w:val="0"/>
        <w:adjustRightInd w:val="0"/>
        <w:spacing w:line="240" w:lineRule="auto"/>
        <w:ind w:left="0"/>
        <w:jc w:val="both"/>
        <w:rPr>
          <w:rFonts w:hint="default" w:ascii="Calibri" w:hAnsi="Calibri" w:cs="Calibri"/>
          <w:b/>
          <w:bCs w:val="0"/>
          <w:color w:val="595959"/>
          <w:lang w:val="en-US"/>
        </w:rPr>
      </w:pPr>
      <w:r>
        <w:rPr>
          <w:rFonts w:hint="default" w:ascii="Calibri" w:hAnsi="Calibri" w:cs="Calibri"/>
          <w:b/>
          <w:bCs w:val="0"/>
          <w:color w:val="595959"/>
          <w:lang w:val="en-US"/>
        </w:rPr>
        <w:t>Project Description (in brief):</w:t>
      </w:r>
    </w:p>
    <w:p>
      <w:pPr>
        <w:spacing w:line="240" w:lineRule="auto"/>
        <w:ind w:left="0"/>
        <w:rPr>
          <w:rFonts w:hint="default" w:ascii="Calibri" w:hAnsi="Calibri" w:cs="Calibri"/>
          <w:b w:val="0"/>
          <w:bCs/>
          <w:lang w:val="en-US"/>
        </w:rPr>
      </w:pPr>
    </w:p>
    <w:p>
      <w:pPr>
        <w:tabs>
          <w:tab w:val="left" w:pos="360"/>
          <w:tab w:val="left" w:pos="720"/>
        </w:tabs>
        <w:overflowPunct w:val="0"/>
        <w:autoSpaceDE w:val="0"/>
        <w:autoSpaceDN w:val="0"/>
        <w:adjustRightInd w:val="0"/>
        <w:spacing w:line="240" w:lineRule="auto"/>
        <w:ind w:left="0"/>
        <w:jc w:val="both"/>
        <w:rPr>
          <w:rFonts w:hint="default" w:ascii="Calibri" w:hAnsi="Calibri" w:cs="Calibri"/>
          <w:b/>
          <w:bCs w:val="0"/>
          <w:color w:val="595959"/>
          <w:sz w:val="22"/>
          <w:lang w:val="en-US"/>
        </w:rPr>
      </w:pPr>
      <w:r>
        <w:rPr>
          <w:rFonts w:hint="default" w:ascii="Calibri" w:hAnsi="Calibri" w:cs="Calibri"/>
          <w:b/>
          <w:bCs w:val="0"/>
          <w:color w:val="595959"/>
          <w:sz w:val="22"/>
          <w:lang w:val="en-US"/>
        </w:rPr>
        <w:t>Responsibilities:</w:t>
      </w:r>
    </w:p>
    <w:p>
      <w:pPr>
        <w:tabs>
          <w:tab w:val="left" w:pos="360"/>
          <w:tab w:val="left" w:pos="720"/>
        </w:tabs>
        <w:overflowPunct w:val="0"/>
        <w:autoSpaceDE w:val="0"/>
        <w:autoSpaceDN w:val="0"/>
        <w:adjustRightInd w:val="0"/>
        <w:spacing w:line="240" w:lineRule="auto"/>
        <w:ind w:left="0"/>
        <w:rPr>
          <w:rFonts w:hint="default" w:ascii="Calibri" w:hAnsi="Calibri" w:cs="Calibri"/>
          <w:color w:val="595959"/>
          <w:lang w:val="en-US"/>
        </w:rPr>
      </w:pPr>
    </w:p>
    <w:p>
      <w:pPr>
        <w:spacing w:before="240" w:line="240" w:lineRule="auto"/>
        <w:ind w:left="0"/>
        <w:rPr>
          <w:rFonts w:hint="default" w:ascii="Calibri" w:hAnsi="Calibri" w:cs="Calibri"/>
          <w:iCs/>
          <w:sz w:val="22"/>
          <w:lang w:val="en-US"/>
        </w:rPr>
      </w:pPr>
      <w:r>
        <w:rPr>
          <w:rFonts w:hint="default" w:ascii="Calibri" w:hAnsi="Calibri" w:cs="Calibri"/>
          <w:b/>
          <w:color w:val="404040"/>
          <w:sz w:val="22"/>
          <w:lang w:val="en-US"/>
        </w:rPr>
        <w:t xml:space="preserve">Arctech Systems, Sr. Software Developer [Duration: Oct 2011 – Mar 2015]                                                                        </w:t>
      </w:r>
    </w:p>
    <w:p>
      <w:pPr>
        <w:spacing w:before="120" w:line="240" w:lineRule="auto"/>
        <w:ind w:left="0"/>
        <w:rPr>
          <w:rFonts w:hint="default" w:ascii="Calibri" w:hAnsi="Calibri" w:cs="Calibri"/>
          <w:b/>
          <w:color w:val="595959"/>
          <w:lang w:val="en-US"/>
        </w:rPr>
      </w:pPr>
      <w:r>
        <w:rPr>
          <w:rFonts w:hint="default" w:ascii="Calibri" w:hAnsi="Calibri" w:cs="Calibri"/>
          <w:b/>
          <w:color w:val="595959"/>
          <w:lang w:val="en-US"/>
        </w:rPr>
        <w:t>[Novartis India Ltd]–[Mumbai]</w:t>
      </w:r>
    </w:p>
    <w:p>
      <w:pPr>
        <w:tabs>
          <w:tab w:val="left" w:pos="360"/>
          <w:tab w:val="left" w:pos="720"/>
        </w:tabs>
        <w:overflowPunct w:val="0"/>
        <w:autoSpaceDE w:val="0"/>
        <w:autoSpaceDN w:val="0"/>
        <w:adjustRightInd w:val="0"/>
        <w:spacing w:line="240" w:lineRule="auto"/>
        <w:ind w:left="0"/>
        <w:jc w:val="both"/>
        <w:rPr>
          <w:rFonts w:hint="default" w:ascii="Calibri" w:hAnsi="Calibri" w:cs="Calibri"/>
          <w:b/>
          <w:color w:val="595959"/>
          <w:lang w:val="en-US"/>
        </w:rPr>
      </w:pPr>
    </w:p>
    <w:p>
      <w:pPr>
        <w:spacing w:before="120" w:line="240" w:lineRule="auto"/>
        <w:ind w:left="0"/>
        <w:rPr>
          <w:rFonts w:hint="default" w:ascii="Calibri" w:hAnsi="Calibri" w:cs="Calibri"/>
          <w:b w:val="0"/>
          <w:bCs/>
          <w:color w:val="595959"/>
          <w:lang w:val="en-US"/>
        </w:rPr>
      </w:pPr>
      <w:r>
        <w:rPr>
          <w:rFonts w:hint="default" w:ascii="Calibri" w:hAnsi="Calibri" w:cs="Calibri"/>
          <w:b/>
          <w:color w:val="595959"/>
          <w:lang w:val="en-US"/>
        </w:rPr>
        <w:t xml:space="preserve">[Client Profile]- </w:t>
      </w:r>
      <w:r>
        <w:rPr>
          <w:rFonts w:hint="default" w:ascii="Calibri" w:hAnsi="Calibri" w:cs="Calibri"/>
          <w:b w:val="0"/>
          <w:bCs/>
          <w:color w:val="595959"/>
          <w:lang w:val="en-US"/>
        </w:rPr>
        <w:t>Novartis is a Swiss multinational pharmaceutical company based in Basel, Switzerland, ranking number one in sales among the world-wide industry in 2013</w:t>
      </w:r>
    </w:p>
    <w:p>
      <w:pPr>
        <w:tabs>
          <w:tab w:val="left" w:pos="360"/>
          <w:tab w:val="left" w:pos="720"/>
        </w:tabs>
        <w:overflowPunct w:val="0"/>
        <w:autoSpaceDE w:val="0"/>
        <w:autoSpaceDN w:val="0"/>
        <w:adjustRightInd w:val="0"/>
        <w:spacing w:line="240" w:lineRule="auto"/>
        <w:ind w:left="0"/>
        <w:jc w:val="both"/>
        <w:rPr>
          <w:rFonts w:hint="default" w:ascii="Calibri" w:hAnsi="Calibri" w:cs="Calibri"/>
          <w:b/>
          <w:color w:val="595959"/>
          <w:lang w:val="en-US"/>
        </w:rPr>
      </w:pPr>
    </w:p>
    <w:p>
      <w:pPr>
        <w:spacing w:before="120" w:line="240" w:lineRule="auto"/>
        <w:ind w:left="0" w:leftChars="0" w:firstLine="0" w:firstLineChars="0"/>
        <w:rPr>
          <w:rFonts w:hint="default" w:ascii="Calibri" w:hAnsi="Calibri" w:cs="Calibri"/>
          <w:b/>
          <w:color w:val="595959"/>
          <w:lang w:val="en-US"/>
        </w:rPr>
      </w:pPr>
    </w:p>
    <w:p>
      <w:pPr>
        <w:spacing w:before="120" w:line="240" w:lineRule="auto"/>
        <w:ind w:left="0" w:leftChars="0" w:firstLine="0" w:firstLineChars="0"/>
        <w:rPr>
          <w:rFonts w:hint="default" w:ascii="Calibri" w:hAnsi="Calibri" w:cs="Calibri"/>
          <w:b/>
          <w:color w:val="595959"/>
          <w:lang w:val="en-US"/>
        </w:rPr>
      </w:pPr>
    </w:p>
    <w:p>
      <w:pPr>
        <w:spacing w:before="120" w:line="240" w:lineRule="auto"/>
        <w:ind w:left="0" w:leftChars="0" w:firstLine="0" w:firstLineChars="0"/>
        <w:rPr>
          <w:rFonts w:hint="default" w:ascii="Calibri" w:hAnsi="Calibri" w:cs="Calibri"/>
          <w:b w:val="0"/>
          <w:bCs/>
          <w:color w:val="595959"/>
          <w:lang w:val="en-US"/>
        </w:rPr>
      </w:pPr>
      <w:r>
        <w:rPr>
          <w:rFonts w:hint="default" w:ascii="Calibri" w:hAnsi="Calibri" w:cs="Calibri"/>
          <w:b/>
          <w:color w:val="595959"/>
          <w:lang w:val="en-US"/>
        </w:rPr>
        <w:t xml:space="preserve">Project Name: </w:t>
      </w:r>
      <w:r>
        <w:rPr>
          <w:rFonts w:hint="default" w:ascii="Calibri" w:hAnsi="Calibri" w:cs="Calibri"/>
          <w:b w:val="0"/>
          <w:bCs/>
          <w:color w:val="595959"/>
          <w:lang w:val="en-US"/>
        </w:rPr>
        <w:t>NovaSTAR IPad</w:t>
      </w:r>
    </w:p>
    <w:p>
      <w:pPr>
        <w:spacing w:before="120" w:line="360" w:lineRule="auto"/>
        <w:ind w:left="0"/>
        <w:rPr>
          <w:rFonts w:hint="default" w:ascii="Calibri" w:hAnsi="Calibri" w:cs="Calibri"/>
          <w:b w:val="0"/>
          <w:bCs/>
          <w:color w:val="595959"/>
          <w:lang w:val="en-US"/>
        </w:rPr>
      </w:pPr>
      <w:r>
        <w:rPr>
          <w:rFonts w:hint="default" w:ascii="Calibri" w:hAnsi="Calibri" w:cs="Calibri"/>
          <w:b/>
          <w:iCs/>
          <w:color w:val="595959"/>
          <w:lang w:val="en-US"/>
        </w:rPr>
        <w:t xml:space="preserve">Environment: </w:t>
      </w:r>
      <w:r>
        <w:rPr>
          <w:rFonts w:hint="default" w:ascii="Calibri" w:hAnsi="Calibri" w:cs="Calibri"/>
          <w:b w:val="0"/>
          <w:bCs/>
          <w:color w:val="595959"/>
          <w:lang w:val="en-US"/>
        </w:rPr>
        <w:t>Visual Studio 2012, C#.NET, SQL Server 2008 R2, Telerik Controls.</w:t>
      </w:r>
    </w:p>
    <w:p>
      <w:pPr>
        <w:tabs>
          <w:tab w:val="left" w:pos="360"/>
          <w:tab w:val="left" w:pos="720"/>
        </w:tabs>
        <w:overflowPunct w:val="0"/>
        <w:autoSpaceDE w:val="0"/>
        <w:autoSpaceDN w:val="0"/>
        <w:adjustRightInd w:val="0"/>
        <w:spacing w:line="360" w:lineRule="auto"/>
        <w:ind w:left="0"/>
        <w:jc w:val="both"/>
        <w:rPr>
          <w:rFonts w:hint="default" w:ascii="Calibri" w:hAnsi="Calibri" w:cs="Calibri"/>
          <w:b/>
          <w:color w:val="595959"/>
          <w:lang w:val="en-US"/>
        </w:rPr>
      </w:pPr>
      <w:r>
        <w:rPr>
          <w:rFonts w:hint="default" w:ascii="Calibri" w:hAnsi="Calibri" w:cs="Calibri"/>
          <w:b/>
          <w:color w:val="595959"/>
          <w:lang w:val="en-US"/>
        </w:rPr>
        <w:t xml:space="preserve">Project Description (in brief): </w:t>
      </w:r>
    </w:p>
    <w:p>
      <w:pPr>
        <w:tabs>
          <w:tab w:val="left" w:pos="360"/>
          <w:tab w:val="left" w:pos="720"/>
        </w:tabs>
        <w:overflowPunct w:val="0"/>
        <w:autoSpaceDE w:val="0"/>
        <w:autoSpaceDN w:val="0"/>
        <w:adjustRightInd w:val="0"/>
        <w:spacing w:line="240" w:lineRule="auto"/>
        <w:ind w:left="0"/>
        <w:jc w:val="both"/>
        <w:rPr>
          <w:rFonts w:hint="default" w:ascii="Calibri" w:hAnsi="Calibri" w:cs="Calibri"/>
          <w:b w:val="0"/>
          <w:bCs/>
          <w:color w:val="595959"/>
          <w:lang w:val="en-US"/>
        </w:rPr>
      </w:pPr>
      <w:r>
        <w:rPr>
          <w:rFonts w:hint="default" w:ascii="Calibri" w:hAnsi="Calibri" w:cs="Calibri"/>
          <w:b/>
          <w:color w:val="595959"/>
          <w:lang w:val="en-US"/>
        </w:rPr>
        <w:tab/>
      </w:r>
      <w:r>
        <w:rPr>
          <w:rFonts w:hint="default" w:ascii="Calibri" w:hAnsi="Calibri" w:cs="Calibri"/>
          <w:b/>
          <w:color w:val="595959"/>
          <w:lang w:val="en-US"/>
        </w:rPr>
        <w:tab/>
      </w:r>
      <w:r>
        <w:rPr>
          <w:rFonts w:hint="default" w:ascii="Calibri" w:hAnsi="Calibri" w:cs="Calibri"/>
          <w:b w:val="0"/>
          <w:bCs/>
          <w:color w:val="595959"/>
          <w:lang w:val="en-US"/>
        </w:rPr>
        <w:t>NovaSTAR IPad project is a extension to NovaSTAR for IPad Users. Basically it shows dashboard and some reports to the IPad users. IPad users includes Field force(Territory managers) and FLM(First line managers).</w:t>
      </w:r>
    </w:p>
    <w:p>
      <w:pPr>
        <w:spacing w:line="240" w:lineRule="auto"/>
        <w:ind w:left="0"/>
        <w:rPr>
          <w:rFonts w:hint="default" w:ascii="Calibri" w:hAnsi="Calibri" w:cs="Calibri"/>
          <w:b w:val="0"/>
          <w:bCs/>
          <w:lang w:val="en-US"/>
        </w:rPr>
      </w:pPr>
    </w:p>
    <w:p>
      <w:pPr>
        <w:tabs>
          <w:tab w:val="left" w:pos="360"/>
          <w:tab w:val="left" w:pos="720"/>
        </w:tabs>
        <w:overflowPunct w:val="0"/>
        <w:autoSpaceDE w:val="0"/>
        <w:autoSpaceDN w:val="0"/>
        <w:adjustRightInd w:val="0"/>
        <w:spacing w:line="240" w:lineRule="auto"/>
        <w:ind w:left="0"/>
        <w:jc w:val="both"/>
        <w:rPr>
          <w:rFonts w:hint="default" w:ascii="Calibri" w:hAnsi="Calibri" w:cs="Calibri"/>
          <w:b/>
          <w:color w:val="595959"/>
          <w:lang w:val="en-US"/>
        </w:rPr>
      </w:pPr>
      <w:r>
        <w:rPr>
          <w:rFonts w:hint="default" w:ascii="Calibri" w:hAnsi="Calibri" w:cs="Calibri"/>
          <w:b/>
          <w:color w:val="595959"/>
          <w:lang w:val="en-US"/>
        </w:rPr>
        <w:t>Responsibilities: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Analysis, Design, Estimation and development of project.</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Create dashboard to use in IPad.</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Creating Stored Procedure &amp; writing SQL queries.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Release notes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Client Communication</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Build Deployment on production</w:t>
      </w:r>
    </w:p>
    <w:p>
      <w:pPr>
        <w:spacing w:line="240" w:lineRule="auto"/>
        <w:ind w:left="0"/>
        <w:rPr>
          <w:rFonts w:hint="default" w:ascii="Calibri" w:hAnsi="Calibri" w:cs="Calibri"/>
          <w:lang w:val="en-US"/>
        </w:rPr>
      </w:pPr>
    </w:p>
    <w:p>
      <w:pPr>
        <w:spacing w:line="240" w:lineRule="auto"/>
        <w:ind w:left="0"/>
        <w:rPr>
          <w:rFonts w:hint="default" w:ascii="Calibri" w:hAnsi="Calibri" w:cs="Calibri"/>
          <w:lang w:val="en-US"/>
        </w:rPr>
      </w:pPr>
      <w:r>
        <w:rPr>
          <w:rFonts w:hint="default" w:ascii="Calibri" w:hAnsi="Calibri" w:cs="Calibri"/>
          <w:lang w:val="en-US"/>
        </w:rPr>
        <w:t xml:space="preserve"> </w:t>
      </w:r>
    </w:p>
    <w:p>
      <w:pPr>
        <w:spacing w:before="120" w:line="240" w:lineRule="auto"/>
        <w:ind w:left="0" w:leftChars="0" w:firstLine="0" w:firstLineChars="0"/>
        <w:rPr>
          <w:rFonts w:hint="default" w:ascii="Calibri" w:hAnsi="Calibri" w:cs="Calibri"/>
          <w:b w:val="0"/>
          <w:bCs/>
          <w:color w:val="595959"/>
          <w:lang w:val="en-US"/>
        </w:rPr>
      </w:pPr>
      <w:r>
        <w:rPr>
          <w:rFonts w:hint="default" w:ascii="Calibri" w:hAnsi="Calibri" w:cs="Calibri"/>
          <w:b/>
          <w:color w:val="595959"/>
          <w:lang w:val="en-US"/>
        </w:rPr>
        <w:t xml:space="preserve">Project Name: </w:t>
      </w:r>
      <w:r>
        <w:rPr>
          <w:rFonts w:hint="default" w:ascii="Calibri" w:hAnsi="Calibri" w:cs="Calibri"/>
          <w:b w:val="0"/>
          <w:bCs/>
          <w:color w:val="595959"/>
          <w:lang w:val="en-US"/>
        </w:rPr>
        <w:t>NovaSTAR</w:t>
      </w:r>
    </w:p>
    <w:p>
      <w:pPr>
        <w:spacing w:before="120" w:line="360" w:lineRule="auto"/>
        <w:ind w:left="0"/>
        <w:rPr>
          <w:rFonts w:hint="default" w:ascii="Calibri" w:hAnsi="Calibri" w:cs="Calibri"/>
          <w:b w:val="0"/>
          <w:bCs/>
          <w:color w:val="595959"/>
          <w:lang w:val="en-US"/>
        </w:rPr>
      </w:pPr>
      <w:r>
        <w:rPr>
          <w:rFonts w:hint="default" w:ascii="Calibri" w:hAnsi="Calibri" w:cs="Calibri"/>
          <w:b/>
          <w:iCs/>
          <w:color w:val="595959"/>
          <w:lang w:val="en-US"/>
        </w:rPr>
        <w:t xml:space="preserve">Environment: </w:t>
      </w:r>
      <w:r>
        <w:rPr>
          <w:rFonts w:hint="default" w:ascii="Calibri" w:hAnsi="Calibri" w:cs="Calibri"/>
          <w:b w:val="0"/>
          <w:bCs/>
          <w:color w:val="595959"/>
          <w:lang w:val="en-US"/>
        </w:rPr>
        <w:t>MS Visual Studio 2012, ASP.NET, C#.NET, Telerik Controls, MS SQL Server 2008 R2, SQL Server 2008 R2 Reporting Services.</w:t>
      </w:r>
    </w:p>
    <w:p>
      <w:pPr>
        <w:tabs>
          <w:tab w:val="left" w:pos="360"/>
          <w:tab w:val="left" w:pos="720"/>
        </w:tabs>
        <w:overflowPunct w:val="0"/>
        <w:autoSpaceDE w:val="0"/>
        <w:autoSpaceDN w:val="0"/>
        <w:adjustRightInd w:val="0"/>
        <w:spacing w:line="360" w:lineRule="auto"/>
        <w:ind w:left="0"/>
        <w:jc w:val="both"/>
        <w:rPr>
          <w:rFonts w:hint="default" w:ascii="Calibri" w:hAnsi="Calibri" w:cs="Calibri"/>
          <w:b/>
          <w:color w:val="595959"/>
          <w:lang w:val="en-US"/>
        </w:rPr>
      </w:pPr>
      <w:r>
        <w:rPr>
          <w:rFonts w:hint="default" w:ascii="Calibri" w:hAnsi="Calibri" w:cs="Calibri"/>
          <w:b/>
          <w:color w:val="595959"/>
          <w:lang w:val="en-US"/>
        </w:rPr>
        <w:t xml:space="preserve">Project Description (in brief): </w:t>
      </w:r>
    </w:p>
    <w:p>
      <w:pPr>
        <w:tabs>
          <w:tab w:val="left" w:pos="360"/>
          <w:tab w:val="left" w:pos="720"/>
        </w:tabs>
        <w:overflowPunct w:val="0"/>
        <w:autoSpaceDE w:val="0"/>
        <w:autoSpaceDN w:val="0"/>
        <w:adjustRightInd w:val="0"/>
        <w:spacing w:line="240" w:lineRule="auto"/>
        <w:ind w:left="0"/>
        <w:jc w:val="both"/>
        <w:rPr>
          <w:rFonts w:hint="default" w:ascii="Calibri" w:hAnsi="Calibri" w:cs="Calibri"/>
          <w:b w:val="0"/>
          <w:bCs/>
          <w:color w:val="595959"/>
          <w:lang w:val="en-US"/>
        </w:rPr>
      </w:pPr>
      <w:r>
        <w:rPr>
          <w:rFonts w:hint="default" w:ascii="Calibri" w:hAnsi="Calibri" w:cs="Calibri"/>
          <w:b/>
          <w:color w:val="595959"/>
          <w:lang w:val="en-US"/>
        </w:rPr>
        <w:tab/>
      </w:r>
      <w:r>
        <w:rPr>
          <w:rFonts w:hint="default" w:ascii="Calibri" w:hAnsi="Calibri" w:cs="Calibri"/>
          <w:b/>
          <w:color w:val="595959"/>
          <w:lang w:val="en-US"/>
        </w:rPr>
        <w:tab/>
      </w:r>
      <w:r>
        <w:rPr>
          <w:rFonts w:hint="default" w:ascii="Calibri" w:hAnsi="Calibri" w:cs="Calibri"/>
          <w:b w:val="0"/>
          <w:bCs/>
          <w:color w:val="595959"/>
          <w:lang w:val="en-US"/>
        </w:rPr>
        <w:t>NovaSTAR project is used to view sales &amp; targets of the company and based on that company calculates the incentive of the employees. There are many reports in NovaSTAR which shows different data as per different structure. NovaSTAR has admin part to do the leakages and as per the linkages sales has been shown in the reports.</w:t>
      </w:r>
    </w:p>
    <w:p>
      <w:pPr>
        <w:spacing w:line="240" w:lineRule="auto"/>
        <w:ind w:left="0"/>
        <w:rPr>
          <w:rFonts w:hint="default" w:ascii="Calibri" w:hAnsi="Calibri" w:cs="Calibri"/>
          <w:b w:val="0"/>
          <w:bCs/>
          <w:lang w:val="en-US"/>
        </w:rPr>
      </w:pPr>
    </w:p>
    <w:p>
      <w:pPr>
        <w:tabs>
          <w:tab w:val="left" w:pos="360"/>
          <w:tab w:val="left" w:pos="720"/>
        </w:tabs>
        <w:overflowPunct w:val="0"/>
        <w:autoSpaceDE w:val="0"/>
        <w:autoSpaceDN w:val="0"/>
        <w:adjustRightInd w:val="0"/>
        <w:spacing w:line="240" w:lineRule="auto"/>
        <w:ind w:left="0"/>
        <w:jc w:val="both"/>
        <w:rPr>
          <w:rFonts w:hint="default" w:ascii="Calibri" w:hAnsi="Calibri" w:cs="Calibri"/>
          <w:b/>
          <w:color w:val="595959"/>
          <w:lang w:val="en-US"/>
        </w:rPr>
      </w:pPr>
      <w:r>
        <w:rPr>
          <w:rFonts w:hint="default" w:ascii="Calibri" w:hAnsi="Calibri" w:cs="Calibri"/>
          <w:b/>
          <w:color w:val="595959"/>
          <w:lang w:val="en-US"/>
        </w:rPr>
        <w:t>Responsibilities: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Analysis, Design, Estimation and development of project.</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Generating Reports using SQL Server Reporting Services.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Creating Stored Procedure &amp; writing SQL queries.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Unit testing of different modules.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Release notes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Client Communication</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Build Deployment on production</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Fixing bugs and resolving defects.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Supporting application</w:t>
      </w:r>
    </w:p>
    <w:p>
      <w:pPr>
        <w:numPr>
          <w:numId w:val="0"/>
        </w:numPr>
        <w:spacing w:before="120" w:line="240" w:lineRule="auto"/>
        <w:rPr>
          <w:rFonts w:hint="default" w:ascii="Calibri" w:hAnsi="Calibri" w:cs="Calibri"/>
          <w:b w:val="0"/>
          <w:bCs/>
          <w:color w:val="595959"/>
          <w:lang w:val="en-US"/>
        </w:rPr>
      </w:pPr>
    </w:p>
    <w:p>
      <w:pPr>
        <w:numPr>
          <w:numId w:val="0"/>
        </w:numPr>
        <w:spacing w:before="120" w:line="240" w:lineRule="auto"/>
        <w:rPr>
          <w:rFonts w:hint="default" w:ascii="Calibri" w:hAnsi="Calibri" w:cs="Calibri"/>
          <w:b w:val="0"/>
          <w:bCs/>
          <w:color w:val="595959"/>
          <w:lang w:val="en-US"/>
        </w:rPr>
      </w:pPr>
      <w:r>
        <w:rPr>
          <w:rFonts w:hint="default" w:ascii="Calibri" w:hAnsi="Calibri" w:cs="Calibri"/>
          <w:b w:val="0"/>
          <w:bCs/>
          <w:color w:val="595959"/>
          <w:lang w:val="en-US"/>
        </w:rPr>
        <w:t xml:space="preserve">  </w:t>
      </w:r>
    </w:p>
    <w:p>
      <w:pPr>
        <w:spacing w:before="120" w:line="240" w:lineRule="auto"/>
        <w:ind w:left="0" w:leftChars="0" w:firstLine="0" w:firstLineChars="0"/>
        <w:rPr>
          <w:rFonts w:hint="default" w:ascii="Calibri" w:hAnsi="Calibri" w:cs="Calibri"/>
          <w:b w:val="0"/>
          <w:bCs/>
          <w:color w:val="595959"/>
          <w:lang w:val="en-US"/>
        </w:rPr>
      </w:pPr>
      <w:r>
        <w:rPr>
          <w:rFonts w:hint="default" w:ascii="Calibri" w:hAnsi="Calibri" w:cs="Calibri"/>
          <w:b/>
          <w:color w:val="595959"/>
          <w:lang w:val="en-US"/>
        </w:rPr>
        <w:t xml:space="preserve">Project Name: </w:t>
      </w:r>
      <w:r>
        <w:rPr>
          <w:rFonts w:hint="default" w:ascii="Calibri" w:hAnsi="Calibri" w:cs="Calibri"/>
          <w:b w:val="0"/>
          <w:bCs/>
          <w:color w:val="595959"/>
          <w:lang w:val="en-US"/>
        </w:rPr>
        <w:t>NovaSTAR Javelin</w:t>
      </w:r>
    </w:p>
    <w:p>
      <w:pPr>
        <w:spacing w:before="120" w:line="360" w:lineRule="auto"/>
        <w:ind w:left="0"/>
        <w:rPr>
          <w:rFonts w:hint="default" w:ascii="Calibri" w:hAnsi="Calibri" w:cs="Calibri"/>
          <w:b w:val="0"/>
          <w:bCs/>
          <w:color w:val="595959"/>
          <w:lang w:val="en-US"/>
        </w:rPr>
      </w:pPr>
      <w:r>
        <w:rPr>
          <w:rFonts w:hint="default" w:ascii="Calibri" w:hAnsi="Calibri" w:cs="Calibri"/>
          <w:b/>
          <w:iCs/>
          <w:color w:val="595959"/>
          <w:lang w:val="en-US"/>
        </w:rPr>
        <w:t xml:space="preserve">Environment: </w:t>
      </w:r>
      <w:r>
        <w:rPr>
          <w:rFonts w:hint="default" w:ascii="Calibri" w:hAnsi="Calibri" w:cs="Calibri"/>
          <w:b w:val="0"/>
          <w:bCs/>
          <w:iCs/>
          <w:color w:val="595959"/>
          <w:lang w:val="en-US"/>
        </w:rPr>
        <w:t>SQL Server 2008 R2</w:t>
      </w:r>
    </w:p>
    <w:p>
      <w:pPr>
        <w:tabs>
          <w:tab w:val="left" w:pos="360"/>
          <w:tab w:val="left" w:pos="720"/>
        </w:tabs>
        <w:overflowPunct w:val="0"/>
        <w:autoSpaceDE w:val="0"/>
        <w:autoSpaceDN w:val="0"/>
        <w:adjustRightInd w:val="0"/>
        <w:spacing w:line="360" w:lineRule="auto"/>
        <w:ind w:left="0"/>
        <w:jc w:val="both"/>
        <w:rPr>
          <w:rFonts w:hint="default" w:ascii="Calibri" w:hAnsi="Calibri" w:cs="Calibri"/>
          <w:b/>
          <w:color w:val="595959"/>
          <w:lang w:val="en-US"/>
        </w:rPr>
      </w:pPr>
      <w:r>
        <w:rPr>
          <w:rFonts w:hint="default" w:ascii="Calibri" w:hAnsi="Calibri" w:cs="Calibri"/>
          <w:b/>
          <w:color w:val="595959"/>
          <w:lang w:val="en-US"/>
        </w:rPr>
        <w:t xml:space="preserve">Project Description (in brief): </w:t>
      </w:r>
    </w:p>
    <w:p>
      <w:pPr>
        <w:tabs>
          <w:tab w:val="left" w:pos="360"/>
          <w:tab w:val="left" w:pos="720"/>
        </w:tabs>
        <w:overflowPunct w:val="0"/>
        <w:autoSpaceDE w:val="0"/>
        <w:autoSpaceDN w:val="0"/>
        <w:adjustRightInd w:val="0"/>
        <w:spacing w:line="240" w:lineRule="auto"/>
        <w:ind w:left="0"/>
        <w:jc w:val="both"/>
        <w:rPr>
          <w:rFonts w:hint="default" w:ascii="Calibri" w:hAnsi="Calibri" w:cs="Calibri"/>
          <w:b w:val="0"/>
          <w:bCs/>
          <w:color w:val="595959"/>
          <w:lang w:val="en-US"/>
        </w:rPr>
      </w:pPr>
      <w:r>
        <w:rPr>
          <w:rFonts w:hint="default" w:ascii="Calibri" w:hAnsi="Calibri" w:cs="Calibri"/>
          <w:b/>
          <w:color w:val="595959"/>
          <w:lang w:val="en-US"/>
        </w:rPr>
        <w:tab/>
      </w:r>
      <w:r>
        <w:rPr>
          <w:rFonts w:hint="default" w:ascii="Calibri" w:hAnsi="Calibri" w:cs="Calibri"/>
          <w:b/>
          <w:color w:val="595959"/>
          <w:lang w:val="en-US"/>
        </w:rPr>
        <w:tab/>
      </w:r>
      <w:r>
        <w:rPr>
          <w:rFonts w:hint="default" w:ascii="Calibri" w:hAnsi="Calibri" w:cs="Calibri"/>
          <w:b w:val="0"/>
          <w:bCs/>
          <w:color w:val="595959"/>
          <w:lang w:val="en-US"/>
        </w:rPr>
        <w:t>NovaSTAR Javelin project is SQL interface for Project Agora. Basically Agora projects needs Novartis sales &amp; target data in predefined format. Project creates multiple  sales and target files to upload in Agora project.</w:t>
      </w:r>
    </w:p>
    <w:p>
      <w:pPr>
        <w:spacing w:line="240" w:lineRule="auto"/>
        <w:ind w:left="0"/>
        <w:rPr>
          <w:rFonts w:hint="default" w:ascii="Calibri" w:hAnsi="Calibri" w:cs="Calibri"/>
          <w:b w:val="0"/>
          <w:bCs/>
          <w:lang w:val="en-US"/>
        </w:rPr>
      </w:pPr>
    </w:p>
    <w:p>
      <w:pPr>
        <w:tabs>
          <w:tab w:val="left" w:pos="360"/>
          <w:tab w:val="left" w:pos="720"/>
        </w:tabs>
        <w:overflowPunct w:val="0"/>
        <w:autoSpaceDE w:val="0"/>
        <w:autoSpaceDN w:val="0"/>
        <w:adjustRightInd w:val="0"/>
        <w:spacing w:line="240" w:lineRule="auto"/>
        <w:ind w:left="0"/>
        <w:jc w:val="both"/>
        <w:rPr>
          <w:rFonts w:hint="default" w:ascii="Calibri" w:hAnsi="Calibri" w:cs="Calibri"/>
          <w:b w:val="0"/>
          <w:bCs/>
          <w:color w:val="595959"/>
          <w:lang w:val="en-US"/>
        </w:rPr>
      </w:pPr>
      <w:r>
        <w:rPr>
          <w:rFonts w:hint="default" w:ascii="Calibri" w:hAnsi="Calibri" w:cs="Calibri"/>
          <w:b/>
          <w:color w:val="595959"/>
          <w:lang w:val="en-US"/>
        </w:rPr>
        <w:t>Responsibilities: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Creating Stored Procedure &amp; writing SQL queries.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Writing test cases for SQL queries.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Release notes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Client Communication</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Build Deployment on production</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Fixing bugs and resolving defects.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Supporting application</w:t>
      </w:r>
    </w:p>
    <w:p>
      <w:pPr>
        <w:numPr>
          <w:numId w:val="0"/>
        </w:numPr>
        <w:spacing w:before="120" w:line="240" w:lineRule="auto"/>
        <w:rPr>
          <w:rFonts w:hint="default" w:ascii="Calibri" w:hAnsi="Calibri" w:cs="Calibri"/>
          <w:b w:val="0"/>
          <w:bCs/>
          <w:color w:val="595959"/>
          <w:lang w:val="en-US"/>
        </w:rPr>
      </w:pPr>
    </w:p>
    <w:p>
      <w:pPr>
        <w:spacing w:before="120" w:line="240" w:lineRule="auto"/>
        <w:ind w:left="0" w:leftChars="0" w:firstLine="0" w:firstLineChars="0"/>
        <w:rPr>
          <w:rFonts w:hint="default" w:ascii="Calibri" w:hAnsi="Calibri" w:cs="Calibri"/>
          <w:b w:val="0"/>
          <w:bCs/>
          <w:color w:val="595959"/>
          <w:lang w:val="en-US"/>
        </w:rPr>
      </w:pPr>
      <w:r>
        <w:rPr>
          <w:rFonts w:hint="default" w:ascii="Calibri" w:hAnsi="Calibri" w:cs="Calibri"/>
          <w:b/>
          <w:color w:val="595959"/>
          <w:lang w:val="en-US"/>
        </w:rPr>
        <w:t xml:space="preserve">Project Name: </w:t>
      </w:r>
      <w:r>
        <w:rPr>
          <w:rFonts w:hint="default" w:ascii="Calibri" w:hAnsi="Calibri" w:cs="Calibri"/>
          <w:b w:val="0"/>
          <w:bCs/>
          <w:color w:val="595959"/>
          <w:lang w:val="en-US"/>
        </w:rPr>
        <w:t>NovaSTAR Adhoc Process</w:t>
      </w:r>
    </w:p>
    <w:p>
      <w:pPr>
        <w:spacing w:before="120" w:line="360" w:lineRule="auto"/>
        <w:ind w:left="0"/>
        <w:rPr>
          <w:rFonts w:hint="default" w:ascii="Calibri" w:hAnsi="Calibri" w:cs="Calibri"/>
          <w:b w:val="0"/>
          <w:bCs/>
          <w:iCs/>
          <w:color w:val="595959"/>
          <w:lang w:val="en-US"/>
        </w:rPr>
      </w:pPr>
      <w:r>
        <w:rPr>
          <w:rFonts w:hint="default" w:ascii="Calibri" w:hAnsi="Calibri" w:cs="Calibri"/>
          <w:b/>
          <w:iCs/>
          <w:color w:val="595959"/>
          <w:lang w:val="en-US"/>
        </w:rPr>
        <w:t xml:space="preserve">Environment: </w:t>
      </w:r>
      <w:r>
        <w:rPr>
          <w:rFonts w:hint="default" w:ascii="Calibri" w:hAnsi="Calibri" w:cs="Calibri"/>
          <w:b w:val="0"/>
          <w:bCs/>
          <w:iCs/>
          <w:color w:val="595959"/>
          <w:lang w:val="en-US"/>
        </w:rPr>
        <w:t>Visual Studio 2012, C#.NET, SQL Server 2008 R2, Telerik Controls.</w:t>
      </w:r>
    </w:p>
    <w:p>
      <w:pPr>
        <w:tabs>
          <w:tab w:val="left" w:pos="360"/>
          <w:tab w:val="left" w:pos="720"/>
        </w:tabs>
        <w:overflowPunct w:val="0"/>
        <w:autoSpaceDE w:val="0"/>
        <w:autoSpaceDN w:val="0"/>
        <w:adjustRightInd w:val="0"/>
        <w:spacing w:line="360" w:lineRule="auto"/>
        <w:ind w:left="0"/>
        <w:jc w:val="both"/>
        <w:rPr>
          <w:rFonts w:hint="default" w:ascii="Calibri" w:hAnsi="Calibri" w:cs="Calibri"/>
          <w:b/>
          <w:color w:val="595959"/>
          <w:lang w:val="en-US"/>
        </w:rPr>
      </w:pPr>
      <w:r>
        <w:rPr>
          <w:rFonts w:hint="default" w:ascii="Calibri" w:hAnsi="Calibri" w:cs="Calibri"/>
          <w:b/>
          <w:color w:val="595959"/>
          <w:lang w:val="en-US"/>
        </w:rPr>
        <w:t xml:space="preserve">Project Description (in brief): </w:t>
      </w:r>
    </w:p>
    <w:p>
      <w:pPr>
        <w:tabs>
          <w:tab w:val="left" w:pos="360"/>
          <w:tab w:val="left" w:pos="720"/>
        </w:tabs>
        <w:overflowPunct w:val="0"/>
        <w:autoSpaceDE w:val="0"/>
        <w:autoSpaceDN w:val="0"/>
        <w:adjustRightInd w:val="0"/>
        <w:spacing w:line="240" w:lineRule="auto"/>
        <w:ind w:left="0"/>
        <w:jc w:val="both"/>
        <w:rPr>
          <w:rFonts w:hint="default" w:ascii="Calibri" w:hAnsi="Calibri" w:cs="Calibri"/>
          <w:b w:val="0"/>
          <w:bCs/>
          <w:color w:val="595959"/>
          <w:lang w:val="en-US"/>
        </w:rPr>
      </w:pPr>
      <w:r>
        <w:rPr>
          <w:rFonts w:hint="default" w:ascii="Calibri" w:hAnsi="Calibri" w:cs="Calibri"/>
          <w:b/>
          <w:color w:val="595959"/>
          <w:lang w:val="en-US"/>
        </w:rPr>
        <w:tab/>
      </w:r>
      <w:r>
        <w:rPr>
          <w:rFonts w:hint="default" w:ascii="Calibri" w:hAnsi="Calibri" w:cs="Calibri"/>
          <w:b/>
          <w:color w:val="595959"/>
          <w:lang w:val="en-US"/>
        </w:rPr>
        <w:tab/>
      </w:r>
      <w:r>
        <w:rPr>
          <w:rFonts w:hint="default" w:ascii="Calibri" w:hAnsi="Calibri" w:cs="Calibri"/>
          <w:b w:val="0"/>
          <w:bCs/>
          <w:color w:val="595959"/>
          <w:lang w:val="en-US"/>
        </w:rPr>
        <w:t>NovaSTAR Adhoc Process project is used to processing the data of Novastar or other task that actually do manually from database. Such as processing the sales, add email Id, remove email Id.</w:t>
      </w:r>
    </w:p>
    <w:p>
      <w:pPr>
        <w:spacing w:line="240" w:lineRule="auto"/>
        <w:ind w:left="0"/>
        <w:rPr>
          <w:rFonts w:hint="default" w:ascii="Calibri" w:hAnsi="Calibri" w:cs="Calibri"/>
          <w:b w:val="0"/>
          <w:bCs/>
          <w:lang w:val="en-US"/>
        </w:rPr>
      </w:pPr>
    </w:p>
    <w:p>
      <w:pPr>
        <w:tabs>
          <w:tab w:val="left" w:pos="360"/>
          <w:tab w:val="left" w:pos="720"/>
        </w:tabs>
        <w:overflowPunct w:val="0"/>
        <w:autoSpaceDE w:val="0"/>
        <w:autoSpaceDN w:val="0"/>
        <w:adjustRightInd w:val="0"/>
        <w:spacing w:line="240" w:lineRule="auto"/>
        <w:ind w:left="0"/>
        <w:jc w:val="both"/>
        <w:rPr>
          <w:rFonts w:hint="default" w:ascii="Calibri" w:hAnsi="Calibri" w:cs="Calibri"/>
          <w:b w:val="0"/>
          <w:bCs/>
          <w:color w:val="595959"/>
          <w:lang w:val="en-US"/>
        </w:rPr>
      </w:pPr>
      <w:r>
        <w:rPr>
          <w:rFonts w:hint="default" w:ascii="Calibri" w:hAnsi="Calibri" w:cs="Calibri"/>
          <w:b/>
          <w:color w:val="595959"/>
          <w:lang w:val="en-US"/>
        </w:rPr>
        <w:t>Responsibilities: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Analysis, Design, Estimation and development of project.</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Creating Stored Procedure &amp; writing SQL queries.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Release notes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Client Communication</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Build Deployment on production</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Fixing bugs and resolving defects.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Supporting application</w:t>
      </w:r>
    </w:p>
    <w:p>
      <w:pPr>
        <w:numPr>
          <w:numId w:val="0"/>
        </w:numPr>
        <w:spacing w:before="120" w:line="240" w:lineRule="auto"/>
        <w:rPr>
          <w:rFonts w:hint="default" w:ascii="Calibri" w:hAnsi="Calibri" w:cs="Calibri"/>
          <w:b w:val="0"/>
          <w:bCs/>
          <w:color w:val="595959"/>
          <w:lang w:val="en-US"/>
        </w:rPr>
      </w:pPr>
    </w:p>
    <w:p>
      <w:pPr>
        <w:spacing w:before="120" w:line="240" w:lineRule="auto"/>
        <w:ind w:left="0" w:leftChars="0" w:firstLine="0" w:firstLineChars="0"/>
        <w:rPr>
          <w:rFonts w:hint="default" w:ascii="Calibri" w:hAnsi="Calibri" w:cs="Calibri"/>
          <w:b w:val="0"/>
          <w:bCs/>
          <w:color w:val="595959"/>
          <w:lang w:val="en-US"/>
        </w:rPr>
      </w:pPr>
      <w:r>
        <w:rPr>
          <w:rFonts w:hint="default" w:ascii="Calibri" w:hAnsi="Calibri" w:cs="Calibri"/>
          <w:b/>
          <w:color w:val="595959"/>
          <w:lang w:val="en-US"/>
        </w:rPr>
        <w:t xml:space="preserve">Project Name: </w:t>
      </w:r>
      <w:r>
        <w:rPr>
          <w:rFonts w:hint="default" w:ascii="Calibri" w:hAnsi="Calibri" w:cs="Calibri"/>
          <w:b w:val="0"/>
          <w:bCs/>
          <w:color w:val="595959"/>
          <w:lang w:val="en-US"/>
        </w:rPr>
        <w:t>NovaSTAR SAP Masters</w:t>
      </w:r>
    </w:p>
    <w:p>
      <w:pPr>
        <w:spacing w:before="120" w:line="360" w:lineRule="auto"/>
        <w:ind w:left="0"/>
        <w:rPr>
          <w:rFonts w:hint="default" w:ascii="Calibri" w:hAnsi="Calibri" w:cs="Calibri"/>
          <w:b w:val="0"/>
          <w:bCs/>
          <w:iCs/>
          <w:color w:val="595959"/>
          <w:lang w:val="en-US"/>
        </w:rPr>
      </w:pPr>
      <w:r>
        <w:rPr>
          <w:rFonts w:hint="default" w:ascii="Calibri" w:hAnsi="Calibri" w:cs="Calibri"/>
          <w:b/>
          <w:iCs/>
          <w:color w:val="595959"/>
          <w:lang w:val="en-US"/>
        </w:rPr>
        <w:t xml:space="preserve">Environment: </w:t>
      </w:r>
      <w:r>
        <w:rPr>
          <w:rFonts w:hint="default" w:ascii="Calibri" w:hAnsi="Calibri" w:cs="Calibri"/>
          <w:b w:val="0"/>
          <w:bCs/>
          <w:iCs/>
          <w:color w:val="595959"/>
          <w:lang w:val="en-US"/>
        </w:rPr>
        <w:t>SQL Server 2008 R2, SQL Server 2008 R2 Integration Service.</w:t>
      </w:r>
    </w:p>
    <w:p>
      <w:pPr>
        <w:tabs>
          <w:tab w:val="left" w:pos="360"/>
          <w:tab w:val="left" w:pos="720"/>
        </w:tabs>
        <w:overflowPunct w:val="0"/>
        <w:autoSpaceDE w:val="0"/>
        <w:autoSpaceDN w:val="0"/>
        <w:adjustRightInd w:val="0"/>
        <w:spacing w:line="360" w:lineRule="auto"/>
        <w:ind w:left="0"/>
        <w:jc w:val="both"/>
        <w:rPr>
          <w:rFonts w:hint="default" w:ascii="Calibri" w:hAnsi="Calibri" w:cs="Calibri"/>
          <w:b/>
          <w:color w:val="595959"/>
          <w:lang w:val="en-US"/>
        </w:rPr>
      </w:pPr>
    </w:p>
    <w:p>
      <w:pPr>
        <w:tabs>
          <w:tab w:val="left" w:pos="360"/>
          <w:tab w:val="left" w:pos="720"/>
        </w:tabs>
        <w:overflowPunct w:val="0"/>
        <w:autoSpaceDE w:val="0"/>
        <w:autoSpaceDN w:val="0"/>
        <w:adjustRightInd w:val="0"/>
        <w:spacing w:line="360" w:lineRule="auto"/>
        <w:ind w:left="0"/>
        <w:jc w:val="both"/>
        <w:rPr>
          <w:rFonts w:hint="default" w:ascii="Calibri" w:hAnsi="Calibri" w:cs="Calibri"/>
          <w:b/>
          <w:color w:val="595959"/>
          <w:lang w:val="en-US"/>
        </w:rPr>
      </w:pPr>
    </w:p>
    <w:p>
      <w:pPr>
        <w:tabs>
          <w:tab w:val="left" w:pos="360"/>
          <w:tab w:val="left" w:pos="720"/>
        </w:tabs>
        <w:overflowPunct w:val="0"/>
        <w:autoSpaceDE w:val="0"/>
        <w:autoSpaceDN w:val="0"/>
        <w:adjustRightInd w:val="0"/>
        <w:spacing w:line="360" w:lineRule="auto"/>
        <w:ind w:left="0"/>
        <w:jc w:val="both"/>
        <w:rPr>
          <w:rFonts w:hint="default" w:ascii="Calibri" w:hAnsi="Calibri" w:cs="Calibri"/>
          <w:b/>
          <w:color w:val="595959"/>
          <w:lang w:val="en-US"/>
        </w:rPr>
      </w:pPr>
    </w:p>
    <w:p>
      <w:pPr>
        <w:tabs>
          <w:tab w:val="left" w:pos="360"/>
          <w:tab w:val="left" w:pos="720"/>
        </w:tabs>
        <w:overflowPunct w:val="0"/>
        <w:autoSpaceDE w:val="0"/>
        <w:autoSpaceDN w:val="0"/>
        <w:adjustRightInd w:val="0"/>
        <w:spacing w:line="360" w:lineRule="auto"/>
        <w:ind w:left="0"/>
        <w:jc w:val="both"/>
        <w:rPr>
          <w:rFonts w:hint="default" w:ascii="Calibri" w:hAnsi="Calibri" w:cs="Calibri"/>
          <w:b/>
          <w:color w:val="595959"/>
          <w:lang w:val="en-US"/>
        </w:rPr>
      </w:pPr>
      <w:r>
        <w:rPr>
          <w:rFonts w:hint="default" w:ascii="Calibri" w:hAnsi="Calibri" w:cs="Calibri"/>
          <w:b/>
          <w:color w:val="595959"/>
          <w:lang w:val="en-US"/>
        </w:rPr>
        <w:t xml:space="preserve">Project Description (in brief): </w:t>
      </w:r>
    </w:p>
    <w:p>
      <w:pPr>
        <w:tabs>
          <w:tab w:val="left" w:pos="360"/>
          <w:tab w:val="left" w:pos="720"/>
        </w:tabs>
        <w:overflowPunct w:val="0"/>
        <w:autoSpaceDE w:val="0"/>
        <w:autoSpaceDN w:val="0"/>
        <w:adjustRightInd w:val="0"/>
        <w:spacing w:line="240" w:lineRule="auto"/>
        <w:ind w:left="0"/>
        <w:jc w:val="both"/>
        <w:rPr>
          <w:rFonts w:hint="default" w:ascii="Calibri" w:hAnsi="Calibri" w:cs="Calibri"/>
          <w:b w:val="0"/>
          <w:bCs/>
          <w:color w:val="595959"/>
          <w:lang w:val="en-US"/>
        </w:rPr>
      </w:pPr>
      <w:r>
        <w:rPr>
          <w:rFonts w:hint="default" w:ascii="Calibri" w:hAnsi="Calibri" w:cs="Calibri"/>
          <w:b/>
          <w:color w:val="595959"/>
          <w:lang w:val="en-US"/>
        </w:rPr>
        <w:tab/>
      </w:r>
      <w:r>
        <w:rPr>
          <w:rFonts w:hint="default" w:ascii="Calibri" w:hAnsi="Calibri" w:cs="Calibri"/>
          <w:b/>
          <w:color w:val="595959"/>
          <w:lang w:val="en-US"/>
        </w:rPr>
        <w:tab/>
      </w:r>
      <w:r>
        <w:rPr>
          <w:rFonts w:hint="default" w:ascii="Calibri" w:hAnsi="Calibri" w:cs="Calibri"/>
          <w:b w:val="0"/>
          <w:bCs/>
          <w:color w:val="595959"/>
          <w:lang w:val="en-US"/>
        </w:rPr>
        <w:t>NovaSTAR SAP masters is use to dump data from SAP to SQL database. It daily dump the data from SAP to defined table. Sales and targets files and master files comes from SAP and dump in the database. Other applications takes data from this database for further processing.</w:t>
      </w:r>
    </w:p>
    <w:p>
      <w:pPr>
        <w:spacing w:line="240" w:lineRule="auto"/>
        <w:ind w:left="0"/>
        <w:rPr>
          <w:rFonts w:hint="default" w:ascii="Calibri" w:hAnsi="Calibri" w:cs="Calibri"/>
          <w:b w:val="0"/>
          <w:bCs/>
          <w:lang w:val="en-US"/>
        </w:rPr>
      </w:pPr>
    </w:p>
    <w:p>
      <w:pPr>
        <w:tabs>
          <w:tab w:val="left" w:pos="360"/>
          <w:tab w:val="left" w:pos="720"/>
        </w:tabs>
        <w:overflowPunct w:val="0"/>
        <w:autoSpaceDE w:val="0"/>
        <w:autoSpaceDN w:val="0"/>
        <w:adjustRightInd w:val="0"/>
        <w:spacing w:line="240" w:lineRule="auto"/>
        <w:ind w:left="0"/>
        <w:jc w:val="both"/>
        <w:rPr>
          <w:rFonts w:hint="default" w:ascii="Calibri" w:hAnsi="Calibri" w:cs="Calibri"/>
          <w:b w:val="0"/>
          <w:bCs/>
          <w:color w:val="595959"/>
          <w:lang w:val="en-US"/>
        </w:rPr>
      </w:pPr>
      <w:r>
        <w:rPr>
          <w:rFonts w:hint="default" w:ascii="Calibri" w:hAnsi="Calibri" w:cs="Calibri"/>
          <w:b/>
          <w:color w:val="595959"/>
          <w:lang w:val="en-US"/>
        </w:rPr>
        <w:t>Responsibilities: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Development of SSIS Packages.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Creating Stored Procedure &amp; writing SQL queries.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Release notes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Client Communication</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Build Deployment on production</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Fixing bugs and resolving defects.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Supporting application</w:t>
      </w:r>
    </w:p>
    <w:p>
      <w:pPr>
        <w:numPr>
          <w:numId w:val="0"/>
        </w:numPr>
        <w:spacing w:before="120" w:line="240" w:lineRule="auto"/>
        <w:rPr>
          <w:rFonts w:hint="default" w:ascii="Calibri" w:hAnsi="Calibri" w:cs="Calibri"/>
          <w:b w:val="0"/>
          <w:bCs/>
          <w:color w:val="595959"/>
          <w:lang w:val="en-US"/>
        </w:rPr>
      </w:pPr>
    </w:p>
    <w:p>
      <w:pPr>
        <w:spacing w:before="120" w:line="240" w:lineRule="auto"/>
        <w:ind w:left="0" w:leftChars="0" w:firstLine="0" w:firstLineChars="0"/>
        <w:rPr>
          <w:rFonts w:hint="default" w:ascii="Calibri" w:hAnsi="Calibri" w:cs="Calibri"/>
          <w:b w:val="0"/>
          <w:bCs/>
          <w:color w:val="595959"/>
          <w:lang w:val="en-US"/>
        </w:rPr>
      </w:pPr>
      <w:r>
        <w:rPr>
          <w:rFonts w:hint="default" w:ascii="Calibri" w:hAnsi="Calibri" w:cs="Calibri"/>
          <w:b/>
          <w:color w:val="595959"/>
          <w:lang w:val="en-US"/>
        </w:rPr>
        <w:t xml:space="preserve">Project Name: </w:t>
      </w:r>
      <w:r>
        <w:rPr>
          <w:rFonts w:hint="default" w:ascii="Calibri" w:hAnsi="Calibri" w:cs="Calibri"/>
          <w:b w:val="0"/>
          <w:bCs/>
          <w:color w:val="595959"/>
          <w:lang w:val="en-US"/>
        </w:rPr>
        <w:t>Daily Sales Tracker</w:t>
      </w:r>
    </w:p>
    <w:p>
      <w:pPr>
        <w:spacing w:before="120" w:line="360" w:lineRule="auto"/>
        <w:ind w:left="0"/>
        <w:rPr>
          <w:rFonts w:hint="default" w:ascii="Calibri" w:hAnsi="Calibri" w:cs="Calibri"/>
          <w:b w:val="0"/>
          <w:bCs/>
          <w:iCs/>
          <w:color w:val="595959"/>
          <w:lang w:val="en-US"/>
        </w:rPr>
      </w:pPr>
      <w:r>
        <w:rPr>
          <w:rFonts w:hint="default" w:ascii="Calibri" w:hAnsi="Calibri" w:cs="Calibri"/>
          <w:b/>
          <w:iCs/>
          <w:color w:val="595959"/>
          <w:lang w:val="en-US"/>
        </w:rPr>
        <w:t xml:space="preserve">Environment: </w:t>
      </w:r>
      <w:r>
        <w:rPr>
          <w:rFonts w:hint="default" w:ascii="Calibri" w:hAnsi="Calibri" w:cs="Calibri"/>
          <w:b w:val="0"/>
          <w:bCs/>
          <w:iCs/>
          <w:color w:val="595959"/>
          <w:lang w:val="en-US"/>
        </w:rPr>
        <w:t>Visual Studio 2010, ASP.NET, C#.NET, Telerik Controls, JQuery, SQL Server 2008 R2, SQL Server 2008 R2 Reporting Services.</w:t>
      </w:r>
    </w:p>
    <w:p>
      <w:pPr>
        <w:tabs>
          <w:tab w:val="left" w:pos="360"/>
          <w:tab w:val="left" w:pos="720"/>
        </w:tabs>
        <w:overflowPunct w:val="0"/>
        <w:autoSpaceDE w:val="0"/>
        <w:autoSpaceDN w:val="0"/>
        <w:adjustRightInd w:val="0"/>
        <w:spacing w:line="360" w:lineRule="auto"/>
        <w:ind w:left="0"/>
        <w:jc w:val="both"/>
        <w:rPr>
          <w:rFonts w:hint="default" w:ascii="Calibri" w:hAnsi="Calibri" w:cs="Calibri"/>
          <w:b/>
          <w:color w:val="595959"/>
          <w:lang w:val="en-US"/>
        </w:rPr>
      </w:pPr>
      <w:r>
        <w:rPr>
          <w:rFonts w:hint="default" w:ascii="Calibri" w:hAnsi="Calibri" w:cs="Calibri"/>
          <w:b/>
          <w:color w:val="595959"/>
          <w:lang w:val="en-US"/>
        </w:rPr>
        <w:t xml:space="preserve">Project Description (in brief): </w:t>
      </w:r>
    </w:p>
    <w:p>
      <w:pPr>
        <w:tabs>
          <w:tab w:val="left" w:pos="360"/>
          <w:tab w:val="left" w:pos="720"/>
        </w:tabs>
        <w:overflowPunct w:val="0"/>
        <w:autoSpaceDE w:val="0"/>
        <w:autoSpaceDN w:val="0"/>
        <w:adjustRightInd w:val="0"/>
        <w:spacing w:line="240" w:lineRule="auto"/>
        <w:ind w:left="0"/>
        <w:jc w:val="both"/>
        <w:rPr>
          <w:rFonts w:hint="default" w:ascii="Calibri" w:hAnsi="Calibri" w:cs="Calibri"/>
          <w:b w:val="0"/>
          <w:bCs/>
          <w:color w:val="595959"/>
          <w:lang w:val="en-US"/>
        </w:rPr>
      </w:pPr>
      <w:r>
        <w:rPr>
          <w:rFonts w:hint="default" w:ascii="Calibri" w:hAnsi="Calibri" w:cs="Calibri"/>
          <w:b/>
          <w:color w:val="595959"/>
          <w:lang w:val="en-US"/>
        </w:rPr>
        <w:tab/>
      </w:r>
      <w:r>
        <w:rPr>
          <w:rFonts w:hint="default" w:ascii="Calibri" w:hAnsi="Calibri" w:cs="Calibri"/>
          <w:b/>
          <w:color w:val="595959"/>
          <w:lang w:val="en-US"/>
        </w:rPr>
        <w:tab/>
      </w:r>
      <w:r>
        <w:rPr>
          <w:rFonts w:hint="default" w:ascii="Calibri" w:hAnsi="Calibri" w:cs="Calibri"/>
          <w:b w:val="0"/>
          <w:bCs/>
          <w:color w:val="595959"/>
          <w:lang w:val="en-US"/>
        </w:rPr>
        <w:t>Daily sales tracker Project used to check daily sales and targets of the company. There are many reports which shows sales and targets as per different structure. Daily sales tracker takes data in 3 hours interval.</w:t>
      </w:r>
    </w:p>
    <w:p>
      <w:pPr>
        <w:spacing w:line="240" w:lineRule="auto"/>
        <w:ind w:left="0"/>
        <w:rPr>
          <w:rFonts w:hint="default" w:ascii="Calibri" w:hAnsi="Calibri" w:cs="Calibri"/>
          <w:b w:val="0"/>
          <w:bCs/>
          <w:lang w:val="en-US"/>
        </w:rPr>
      </w:pPr>
    </w:p>
    <w:p>
      <w:pPr>
        <w:tabs>
          <w:tab w:val="left" w:pos="360"/>
          <w:tab w:val="left" w:pos="720"/>
        </w:tabs>
        <w:overflowPunct w:val="0"/>
        <w:autoSpaceDE w:val="0"/>
        <w:autoSpaceDN w:val="0"/>
        <w:adjustRightInd w:val="0"/>
        <w:spacing w:line="240" w:lineRule="auto"/>
        <w:ind w:left="0"/>
        <w:jc w:val="both"/>
        <w:rPr>
          <w:rFonts w:hint="default" w:ascii="Calibri" w:hAnsi="Calibri" w:cs="Calibri"/>
          <w:b w:val="0"/>
          <w:bCs/>
          <w:color w:val="595959"/>
          <w:lang w:val="en-US"/>
        </w:rPr>
      </w:pPr>
      <w:r>
        <w:rPr>
          <w:rFonts w:hint="default" w:ascii="Calibri" w:hAnsi="Calibri" w:cs="Calibri"/>
          <w:b/>
          <w:color w:val="595959"/>
          <w:lang w:val="en-US"/>
        </w:rPr>
        <w:t>Responsibilities: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Analysis, Design, Estimation and development of project.</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Creating Stored Procedure &amp; writing SQL queries.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Release notes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Client Communication</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Build Deployment on production</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Fixing bugs and resolving defects.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Supporting application</w:t>
      </w:r>
    </w:p>
    <w:p>
      <w:pPr>
        <w:numPr>
          <w:numId w:val="0"/>
        </w:numPr>
        <w:spacing w:before="120" w:line="240" w:lineRule="auto"/>
        <w:ind w:leftChars="0"/>
        <w:rPr>
          <w:rFonts w:hint="default" w:ascii="Calibri" w:hAnsi="Calibri" w:cs="Calibri"/>
          <w:b w:val="0"/>
          <w:bCs/>
          <w:color w:val="595959"/>
          <w:lang w:val="en-US"/>
        </w:rPr>
      </w:pPr>
    </w:p>
    <w:p>
      <w:pPr>
        <w:spacing w:before="120" w:line="240" w:lineRule="auto"/>
        <w:ind w:left="0" w:leftChars="0" w:firstLine="0" w:firstLineChars="0"/>
        <w:rPr>
          <w:rFonts w:hint="default" w:ascii="Calibri" w:hAnsi="Calibri" w:cs="Calibri"/>
          <w:b w:val="0"/>
          <w:bCs/>
          <w:color w:val="595959"/>
          <w:lang w:val="en-US"/>
        </w:rPr>
      </w:pPr>
      <w:r>
        <w:rPr>
          <w:rFonts w:hint="default" w:ascii="Calibri" w:hAnsi="Calibri" w:cs="Calibri"/>
          <w:b/>
          <w:color w:val="595959"/>
          <w:lang w:val="en-US"/>
        </w:rPr>
        <w:t xml:space="preserve">Project Name: </w:t>
      </w:r>
      <w:r>
        <w:rPr>
          <w:rFonts w:hint="default" w:ascii="Calibri" w:hAnsi="Calibri" w:cs="Calibri"/>
          <w:b w:val="0"/>
          <w:bCs/>
          <w:color w:val="595959"/>
          <w:lang w:val="en-US"/>
        </w:rPr>
        <w:t>Novastar AdPro</w:t>
      </w:r>
    </w:p>
    <w:p>
      <w:pPr>
        <w:spacing w:before="120" w:line="360" w:lineRule="auto"/>
        <w:ind w:left="0"/>
        <w:rPr>
          <w:rFonts w:hint="default" w:ascii="Calibri" w:hAnsi="Calibri" w:cs="Calibri"/>
          <w:b w:val="0"/>
          <w:bCs/>
          <w:iCs/>
          <w:color w:val="595959"/>
          <w:lang w:val="en-US"/>
        </w:rPr>
      </w:pPr>
      <w:r>
        <w:rPr>
          <w:rFonts w:hint="default" w:ascii="Calibri" w:hAnsi="Calibri" w:cs="Calibri"/>
          <w:b/>
          <w:iCs/>
          <w:color w:val="595959"/>
          <w:lang w:val="en-US"/>
        </w:rPr>
        <w:t xml:space="preserve">Environment: </w:t>
      </w:r>
      <w:r>
        <w:rPr>
          <w:rFonts w:hint="default" w:ascii="Calibri" w:hAnsi="Calibri" w:cs="Calibri"/>
          <w:b w:val="0"/>
          <w:bCs/>
          <w:iCs/>
          <w:color w:val="595959"/>
          <w:lang w:val="en-US"/>
        </w:rPr>
        <w:t>Visual Studio 2010, ASP.NET, C#.NET, Telerik Controls, JQuery, SQL Server 2008 R2, SQL Server 2008 R2 Reporting Services.</w:t>
      </w:r>
    </w:p>
    <w:p>
      <w:pPr>
        <w:tabs>
          <w:tab w:val="left" w:pos="360"/>
          <w:tab w:val="left" w:pos="720"/>
        </w:tabs>
        <w:overflowPunct w:val="0"/>
        <w:autoSpaceDE w:val="0"/>
        <w:autoSpaceDN w:val="0"/>
        <w:adjustRightInd w:val="0"/>
        <w:spacing w:line="360" w:lineRule="auto"/>
        <w:ind w:left="0"/>
        <w:jc w:val="both"/>
        <w:rPr>
          <w:rFonts w:hint="default" w:ascii="Calibri" w:hAnsi="Calibri" w:cs="Calibri"/>
          <w:b/>
          <w:color w:val="595959"/>
          <w:lang w:val="en-US"/>
        </w:rPr>
      </w:pPr>
    </w:p>
    <w:p>
      <w:pPr>
        <w:tabs>
          <w:tab w:val="left" w:pos="360"/>
          <w:tab w:val="left" w:pos="720"/>
        </w:tabs>
        <w:overflowPunct w:val="0"/>
        <w:autoSpaceDE w:val="0"/>
        <w:autoSpaceDN w:val="0"/>
        <w:adjustRightInd w:val="0"/>
        <w:spacing w:line="360" w:lineRule="auto"/>
        <w:ind w:left="0"/>
        <w:jc w:val="both"/>
        <w:rPr>
          <w:rFonts w:hint="default" w:ascii="Calibri" w:hAnsi="Calibri" w:cs="Calibri"/>
          <w:b/>
          <w:color w:val="595959"/>
          <w:lang w:val="en-US"/>
        </w:rPr>
      </w:pPr>
    </w:p>
    <w:p>
      <w:pPr>
        <w:tabs>
          <w:tab w:val="left" w:pos="360"/>
          <w:tab w:val="left" w:pos="720"/>
        </w:tabs>
        <w:overflowPunct w:val="0"/>
        <w:autoSpaceDE w:val="0"/>
        <w:autoSpaceDN w:val="0"/>
        <w:adjustRightInd w:val="0"/>
        <w:spacing w:line="360" w:lineRule="auto"/>
        <w:ind w:left="0"/>
        <w:jc w:val="both"/>
        <w:rPr>
          <w:rFonts w:hint="default" w:ascii="Calibri" w:hAnsi="Calibri" w:cs="Calibri"/>
          <w:b/>
          <w:color w:val="595959"/>
          <w:lang w:val="en-US"/>
        </w:rPr>
      </w:pPr>
      <w:r>
        <w:rPr>
          <w:rFonts w:hint="default" w:ascii="Calibri" w:hAnsi="Calibri" w:cs="Calibri"/>
          <w:b/>
          <w:color w:val="595959"/>
          <w:lang w:val="en-US"/>
        </w:rPr>
        <w:t xml:space="preserve">Project Description (in brief): </w:t>
      </w:r>
    </w:p>
    <w:p>
      <w:pPr>
        <w:tabs>
          <w:tab w:val="left" w:pos="360"/>
          <w:tab w:val="left" w:pos="720"/>
        </w:tabs>
        <w:overflowPunct w:val="0"/>
        <w:autoSpaceDE w:val="0"/>
        <w:autoSpaceDN w:val="0"/>
        <w:adjustRightInd w:val="0"/>
        <w:spacing w:line="240" w:lineRule="auto"/>
        <w:ind w:left="0"/>
        <w:jc w:val="both"/>
        <w:rPr>
          <w:rFonts w:hint="default" w:ascii="Calibri" w:hAnsi="Calibri" w:cs="Calibri"/>
          <w:b w:val="0"/>
          <w:bCs/>
          <w:color w:val="595959"/>
          <w:lang w:val="en-US"/>
        </w:rPr>
      </w:pPr>
      <w:r>
        <w:rPr>
          <w:rFonts w:hint="default" w:ascii="Calibri" w:hAnsi="Calibri" w:cs="Calibri"/>
          <w:b/>
          <w:color w:val="595959"/>
          <w:lang w:val="en-US"/>
        </w:rPr>
        <w:tab/>
      </w:r>
      <w:r>
        <w:rPr>
          <w:rFonts w:hint="default" w:ascii="Calibri" w:hAnsi="Calibri" w:cs="Calibri"/>
          <w:b/>
          <w:color w:val="595959"/>
          <w:lang w:val="en-US"/>
        </w:rPr>
        <w:tab/>
      </w:r>
      <w:r>
        <w:rPr>
          <w:rFonts w:hint="default" w:ascii="Calibri" w:hAnsi="Calibri" w:cs="Calibri"/>
          <w:b w:val="0"/>
          <w:bCs/>
          <w:color w:val="595959"/>
          <w:lang w:val="en-US"/>
        </w:rPr>
        <w:t xml:space="preserve">Novastar AdPro calculates expenses of the company. It has many reports to show companies expenses as per different structure. </w:t>
      </w:r>
    </w:p>
    <w:p>
      <w:pPr>
        <w:spacing w:line="240" w:lineRule="auto"/>
        <w:ind w:left="0"/>
        <w:rPr>
          <w:rFonts w:hint="default" w:ascii="Calibri" w:hAnsi="Calibri" w:cs="Calibri"/>
          <w:b w:val="0"/>
          <w:bCs/>
          <w:lang w:val="en-US"/>
        </w:rPr>
      </w:pPr>
    </w:p>
    <w:p>
      <w:pPr>
        <w:tabs>
          <w:tab w:val="left" w:pos="360"/>
          <w:tab w:val="left" w:pos="720"/>
        </w:tabs>
        <w:overflowPunct w:val="0"/>
        <w:autoSpaceDE w:val="0"/>
        <w:autoSpaceDN w:val="0"/>
        <w:adjustRightInd w:val="0"/>
        <w:spacing w:line="240" w:lineRule="auto"/>
        <w:ind w:left="0"/>
        <w:jc w:val="both"/>
        <w:rPr>
          <w:rFonts w:hint="default" w:ascii="Calibri" w:hAnsi="Calibri" w:cs="Calibri"/>
          <w:b w:val="0"/>
          <w:bCs/>
          <w:color w:val="595959"/>
          <w:lang w:val="en-US"/>
        </w:rPr>
      </w:pPr>
      <w:r>
        <w:rPr>
          <w:rFonts w:hint="default" w:ascii="Calibri" w:hAnsi="Calibri" w:cs="Calibri"/>
          <w:b/>
          <w:color w:val="595959"/>
          <w:lang w:val="en-US"/>
        </w:rPr>
        <w:t>Responsibilities: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Analysis, Design, Estimation and development of project.</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Creating Stored Procedure &amp; writing SQL queries.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Release notes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Client Communication</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Build Deployment on production</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Fixing bugs and resolving defects.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Supporting application</w:t>
      </w:r>
    </w:p>
    <w:p>
      <w:pPr>
        <w:numPr>
          <w:numId w:val="0"/>
        </w:numPr>
        <w:spacing w:before="120" w:line="240" w:lineRule="auto"/>
        <w:ind w:leftChars="0"/>
        <w:rPr>
          <w:rFonts w:hint="default" w:ascii="Calibri" w:hAnsi="Calibri" w:cs="Calibri"/>
          <w:b w:val="0"/>
          <w:bCs/>
          <w:color w:val="595959"/>
          <w:lang w:val="en-US"/>
        </w:rPr>
      </w:pPr>
    </w:p>
    <w:p>
      <w:pPr>
        <w:spacing w:before="120" w:line="240" w:lineRule="auto"/>
        <w:ind w:left="0" w:leftChars="0" w:firstLine="0" w:firstLineChars="0"/>
        <w:rPr>
          <w:rFonts w:hint="default" w:ascii="Calibri" w:hAnsi="Calibri" w:cs="Calibri"/>
          <w:b w:val="0"/>
          <w:bCs/>
          <w:color w:val="595959"/>
          <w:lang w:val="en-US"/>
        </w:rPr>
      </w:pPr>
      <w:r>
        <w:rPr>
          <w:rFonts w:hint="default" w:ascii="Calibri" w:hAnsi="Calibri" w:cs="Calibri"/>
          <w:b/>
          <w:color w:val="595959"/>
          <w:lang w:val="en-US"/>
        </w:rPr>
        <w:t xml:space="preserve">Project Name: </w:t>
      </w:r>
      <w:r>
        <w:rPr>
          <w:rFonts w:hint="default" w:ascii="Calibri" w:hAnsi="Calibri" w:cs="Calibri"/>
          <w:b w:val="0"/>
          <w:bCs/>
          <w:color w:val="595959"/>
          <w:lang w:val="en-US"/>
        </w:rPr>
        <w:t>NovaSMART</w:t>
      </w:r>
    </w:p>
    <w:p>
      <w:pPr>
        <w:spacing w:before="120" w:line="360" w:lineRule="auto"/>
        <w:ind w:left="0"/>
        <w:rPr>
          <w:rFonts w:hint="default" w:ascii="Calibri" w:hAnsi="Calibri" w:cs="Calibri"/>
          <w:b w:val="0"/>
          <w:bCs/>
          <w:iCs/>
          <w:color w:val="595959"/>
          <w:lang w:val="en-US"/>
        </w:rPr>
      </w:pPr>
      <w:r>
        <w:rPr>
          <w:rFonts w:hint="default" w:ascii="Calibri" w:hAnsi="Calibri" w:cs="Calibri"/>
          <w:b/>
          <w:iCs/>
          <w:color w:val="595959"/>
          <w:lang w:val="en-US"/>
        </w:rPr>
        <w:t xml:space="preserve">Environment: </w:t>
      </w:r>
      <w:r>
        <w:rPr>
          <w:rFonts w:hint="default" w:ascii="Calibri" w:hAnsi="Calibri" w:cs="Calibri"/>
          <w:b w:val="0"/>
          <w:bCs/>
          <w:iCs/>
          <w:color w:val="595959"/>
          <w:lang w:val="en-US"/>
        </w:rPr>
        <w:t>Visual Studio 2010, ASP.NET, C#.NET, Telerik Controls, JQuery, SQL Server 2008 R2, SQL Server 2008 R2 Reporting Services.</w:t>
      </w:r>
    </w:p>
    <w:p>
      <w:pPr>
        <w:tabs>
          <w:tab w:val="left" w:pos="360"/>
          <w:tab w:val="left" w:pos="720"/>
        </w:tabs>
        <w:overflowPunct w:val="0"/>
        <w:autoSpaceDE w:val="0"/>
        <w:autoSpaceDN w:val="0"/>
        <w:adjustRightInd w:val="0"/>
        <w:spacing w:line="360" w:lineRule="auto"/>
        <w:ind w:left="0"/>
        <w:jc w:val="both"/>
        <w:rPr>
          <w:rFonts w:hint="default" w:ascii="Calibri" w:hAnsi="Calibri" w:cs="Calibri"/>
          <w:b/>
          <w:color w:val="595959"/>
          <w:lang w:val="en-US"/>
        </w:rPr>
      </w:pPr>
      <w:r>
        <w:rPr>
          <w:rFonts w:hint="default" w:ascii="Calibri" w:hAnsi="Calibri" w:cs="Calibri"/>
          <w:b/>
          <w:color w:val="595959"/>
          <w:lang w:val="en-US"/>
        </w:rPr>
        <w:t xml:space="preserve">Project Description (in brief): </w:t>
      </w:r>
    </w:p>
    <w:p>
      <w:pPr>
        <w:tabs>
          <w:tab w:val="left" w:pos="360"/>
          <w:tab w:val="left" w:pos="720"/>
        </w:tabs>
        <w:overflowPunct w:val="0"/>
        <w:autoSpaceDE w:val="0"/>
        <w:autoSpaceDN w:val="0"/>
        <w:adjustRightInd w:val="0"/>
        <w:spacing w:line="240" w:lineRule="auto"/>
        <w:ind w:left="0"/>
        <w:jc w:val="both"/>
        <w:rPr>
          <w:rFonts w:hint="default" w:ascii="Calibri" w:hAnsi="Calibri" w:cs="Calibri"/>
          <w:b w:val="0"/>
          <w:bCs/>
          <w:color w:val="595959"/>
          <w:lang w:val="en-US"/>
        </w:rPr>
      </w:pPr>
      <w:r>
        <w:rPr>
          <w:rFonts w:hint="default" w:ascii="Calibri" w:hAnsi="Calibri" w:cs="Calibri"/>
          <w:b/>
          <w:color w:val="595959"/>
          <w:lang w:val="en-US"/>
        </w:rPr>
        <w:tab/>
      </w:r>
      <w:r>
        <w:rPr>
          <w:rFonts w:hint="default" w:ascii="Calibri" w:hAnsi="Calibri" w:cs="Calibri"/>
          <w:b/>
          <w:color w:val="595959"/>
          <w:lang w:val="en-US"/>
        </w:rPr>
        <w:tab/>
      </w:r>
      <w:r>
        <w:rPr>
          <w:rFonts w:hint="default" w:ascii="Calibri" w:hAnsi="Calibri" w:cs="Calibri"/>
          <w:b w:val="0"/>
          <w:bCs/>
          <w:color w:val="595959"/>
          <w:lang w:val="en-US"/>
        </w:rPr>
        <w:t>NovaSMART project is used for Retina BU. It shows sales and target of retina BU. The reason to develop this project is to bifurcation of the sales between HQ(Head quarters).</w:t>
      </w:r>
      <w:bookmarkStart w:id="0" w:name="_GoBack"/>
      <w:bookmarkEnd w:id="0"/>
    </w:p>
    <w:p>
      <w:pPr>
        <w:spacing w:line="240" w:lineRule="auto"/>
        <w:ind w:left="0"/>
        <w:rPr>
          <w:rFonts w:hint="default" w:ascii="Calibri" w:hAnsi="Calibri" w:cs="Calibri"/>
          <w:b w:val="0"/>
          <w:bCs/>
          <w:lang w:val="en-US"/>
        </w:rPr>
      </w:pPr>
    </w:p>
    <w:p>
      <w:pPr>
        <w:tabs>
          <w:tab w:val="left" w:pos="360"/>
          <w:tab w:val="left" w:pos="720"/>
        </w:tabs>
        <w:overflowPunct w:val="0"/>
        <w:autoSpaceDE w:val="0"/>
        <w:autoSpaceDN w:val="0"/>
        <w:adjustRightInd w:val="0"/>
        <w:spacing w:line="240" w:lineRule="auto"/>
        <w:ind w:left="0"/>
        <w:jc w:val="both"/>
        <w:rPr>
          <w:rFonts w:hint="default" w:ascii="Calibri" w:hAnsi="Calibri" w:cs="Calibri"/>
          <w:b w:val="0"/>
          <w:bCs/>
          <w:color w:val="595959"/>
          <w:lang w:val="en-US"/>
        </w:rPr>
      </w:pPr>
      <w:r>
        <w:rPr>
          <w:rFonts w:hint="default" w:ascii="Calibri" w:hAnsi="Calibri" w:cs="Calibri"/>
          <w:b/>
          <w:color w:val="595959"/>
          <w:lang w:val="en-US"/>
        </w:rPr>
        <w:t>Responsibilities: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Analysis, Design, Estimation and development of project.</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Creating Stored Procedure &amp; writing SQL queries.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Release notes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Client Communication</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Build Deployment on production</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Fixing bugs and resolving defects.</w:t>
      </w:r>
    </w:p>
    <w:p>
      <w:pPr>
        <w:numPr>
          <w:ilvl w:val="0"/>
          <w:numId w:val="14"/>
        </w:numPr>
        <w:spacing w:before="120" w:line="240" w:lineRule="auto"/>
        <w:ind w:left="420" w:leftChars="0" w:hanging="420" w:firstLineChars="0"/>
        <w:rPr>
          <w:rFonts w:hint="default" w:ascii="Calibri" w:hAnsi="Calibri" w:cs="Calibri"/>
          <w:b w:val="0"/>
          <w:bCs/>
          <w:color w:val="595959"/>
          <w:lang w:val="en-US"/>
        </w:rPr>
      </w:pPr>
      <w:r>
        <w:rPr>
          <w:rFonts w:hint="default" w:ascii="Calibri" w:hAnsi="Calibri" w:cs="Calibri"/>
          <w:b w:val="0"/>
          <w:bCs/>
          <w:color w:val="595959"/>
          <w:lang w:val="en-US"/>
        </w:rPr>
        <w:t>Supporting application</w:t>
      </w:r>
    </w:p>
    <w:p>
      <w:pPr>
        <w:numPr>
          <w:numId w:val="0"/>
        </w:numPr>
        <w:spacing w:before="120" w:line="240" w:lineRule="auto"/>
        <w:ind w:leftChars="0"/>
        <w:rPr>
          <w:rFonts w:hint="default" w:ascii="Calibri" w:hAnsi="Calibri" w:cs="Calibri"/>
          <w:b w:val="0"/>
          <w:bCs/>
          <w:color w:val="595959"/>
          <w:lang w:val="en-US"/>
        </w:rPr>
      </w:pPr>
    </w:p>
    <w:p>
      <w:pPr>
        <w:spacing w:before="240" w:line="240" w:lineRule="auto"/>
        <w:ind w:left="0"/>
        <w:rPr>
          <w:rFonts w:hint="default" w:ascii="Calibri" w:hAnsi="Calibri" w:cs="Calibri"/>
          <w:b/>
          <w:iCs/>
          <w:color w:val="404040"/>
          <w:sz w:val="24"/>
          <w:lang w:val="en-US"/>
        </w:rPr>
      </w:pPr>
      <w:r>
        <w:rPr>
          <w:rFonts w:hint="default" w:ascii="Calibri" w:hAnsi="Calibri" w:cs="Calibri"/>
          <w:b/>
          <w:iCs/>
          <w:color w:val="404040"/>
          <w:sz w:val="24"/>
          <w:lang w:val="en-US"/>
        </w:rPr>
        <w:t>Education and Certifications</w:t>
      </w:r>
      <w:r>
        <w:rPr>
          <w:rFonts w:hint="default" w:ascii="Calibri" w:hAnsi="Calibri" w:cs="Calibri"/>
          <w:b/>
          <w:iCs/>
          <w:color w:val="404040"/>
          <w:sz w:val="24"/>
          <w:lang w:val="en-US"/>
        </w:rPr>
        <w:br/>
      </w:r>
    </w:p>
    <w:p>
      <w:pPr>
        <w:numPr>
          <w:ilvl w:val="0"/>
          <w:numId w:val="15"/>
        </w:numPr>
        <w:spacing w:line="240" w:lineRule="auto"/>
        <w:contextualSpacing/>
        <w:rPr>
          <w:rFonts w:hint="default" w:ascii="Calibri" w:hAnsi="Calibri" w:cs="Calibri"/>
          <w:iCs/>
          <w:color w:val="565656"/>
          <w:lang w:val="en-US"/>
        </w:rPr>
      </w:pPr>
      <w:r>
        <w:rPr>
          <w:rFonts w:hint="default" w:ascii="Calibri" w:hAnsi="Calibri" w:cs="Calibri"/>
          <w:iCs/>
          <w:color w:val="565656"/>
          <w:lang w:val="en-US"/>
        </w:rPr>
        <w:t>MCA - Mumbai University - 2011</w:t>
      </w:r>
    </w:p>
    <w:p>
      <w:pPr>
        <w:spacing w:before="240" w:after="120"/>
        <w:rPr>
          <w:rFonts w:hint="default" w:ascii="Calibri" w:hAnsi="Calibri" w:cs="Calibri"/>
          <w:lang w:val="en-US"/>
        </w:rPr>
      </w:pPr>
    </w:p>
    <w:sectPr>
      <w:headerReference r:id="rId4" w:type="default"/>
      <w:footerReference r:id="rId5" w:type="default"/>
      <w:pgSz w:w="12240" w:h="15840"/>
      <w:pgMar w:top="1980" w:right="1440" w:bottom="1440" w:left="1440" w:header="576" w:footer="432" w:gutter="0"/>
      <w:pgNumType w:start="2"/>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Times New Roman Bold">
    <w:altName w:val="Times New Roman"/>
    <w:panose1 w:val="02020803070505020304"/>
    <w:charset w:val="00"/>
    <w:family w:val="auto"/>
    <w:pitch w:val="default"/>
    <w:sig w:usb0="E0002AFF" w:usb1="C0007841" w:usb2="00000009" w:usb3="00000000" w:csb0="000001FF" w:csb1="00000000"/>
  </w:font>
  <w:font w:name="Trebuchet MS">
    <w:panose1 w:val="020B0603020202020204"/>
    <w:charset w:val="00"/>
    <w:family w:val="auto"/>
    <w:pitch w:val="default"/>
    <w:sig w:usb0="00000287" w:usb1="00000000" w:usb2="00000000" w:usb3="00000000" w:csb0="2000009F" w:csb1="00000000"/>
  </w:font>
  <w:font w:name="Century Gothic">
    <w:altName w:val="Segoe Print"/>
    <w:panose1 w:val="020B0502020202020204"/>
    <w:charset w:val="00"/>
    <w:family w:val="auto"/>
    <w:pitch w:val="default"/>
    <w:sig w:usb0="00000287" w:usb1="00000000" w:usb2="00000000" w:usb3="00000000" w:csb0="0000009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pperplate Gothic Bold">
    <w:altName w:val="Segoe Print"/>
    <w:panose1 w:val="020E0705020206020404"/>
    <w:charset w:val="00"/>
    <w:family w:val="auto"/>
    <w:pitch w:val="default"/>
    <w:sig w:usb0="00000003" w:usb1="00000000" w:usb2="00000000" w:usb3="00000000" w:csb0="00000001" w:csb1="00000000"/>
  </w:font>
  <w:font w:name="Calibri">
    <w:panose1 w:val="020F0502020204030204"/>
    <w:charset w:val="00"/>
    <w:family w:val="auto"/>
    <w:pitch w:val="default"/>
    <w:sig w:usb0="E10002FF" w:usb1="4000ACFF" w:usb2="00000009" w:usb3="00000000" w:csb0="2000019F" w:csb1="00000000"/>
  </w:font>
  <w:font w:name="Univers (WN)">
    <w:altName w:val="Segoe Print"/>
    <w:panose1 w:val="00000000000000000000"/>
    <w:charset w:val="00"/>
    <w:family w:val="auto"/>
    <w:pitch w:val="default"/>
    <w:sig w:usb0="00000003" w:usb1="00000000" w:usb2="00000000" w:usb3="00000000" w:csb0="00000001" w:csb1="00000000"/>
  </w:font>
  <w:font w:name="Calibri Light">
    <w:altName w:val="Times New Roman"/>
    <w:panose1 w:val="00000000000000000000"/>
    <w:charset w:val="00"/>
    <w:family w:val="auto"/>
    <w:pitch w:val="default"/>
    <w:sig w:usb0="00000001" w:usb1="4000207B" w:usb2="00000000" w:usb3="00000000" w:csb0="0000009F"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tabs>
        <w:tab w:val="left" w:pos="-1530"/>
      </w:tabs>
      <w:spacing w:before="120" w:after="120"/>
      <w:ind w:left="540"/>
    </w:pPr>
    <w:r>
      <w:rPr>
        <w:rFonts w:ascii="Century Gothic" w:hAnsi="Century Gothic" w:eastAsia="Times New Roman" w:cs="Times New Roman"/>
        <w:lang w:val="en-US" w:eastAsia="en-US" w:bidi="ar-SA"/>
      </w:rPr>
      <w:pict>
        <v:line id="_x0000_s4097" o:spid="_x0000_s1028" style="position:absolute;left:0;margin-left:0pt;margin-top:721.15pt;height:0.05pt;width:227.05pt;mso-position-horizontal-relative:margin;mso-position-vertical-relative:page;mso-wrap-distance-left:12pt;mso-wrap-distance-right:12pt;rotation:0f;z-index:251661312;" o:ole="f" fillcolor="#FFFFFF" filled="f" o:preferrelative="t" stroked="t" coordsize="21600,21600" wrapcoords="0 0 21601 0 0 0">
          <v:fill on="f" color2="#FFFFFF" focus="0%"/>
          <v:stroke color="#D67C43" color2="#FFFFFF" miterlimit="2"/>
          <v:imagedata gain="65536f" blacklevel="0f" gamma="0"/>
          <o:lock v:ext="edit" position="f" selection="f" grouping="f" rotation="f" cropping="f" text="f" aspectratio="f"/>
          <w10:wrap type="through"/>
        </v:line>
      </w:pict>
    </w:r>
    <w:r>
      <w:rPr>
        <w:rFonts w:ascii="Century Gothic" w:hAnsi="Century Gothic" w:eastAsia="Times New Roman" w:cs="Times New Roman"/>
        <w:lang w:val="en-US" w:eastAsia="en-US" w:bidi="ar-SA"/>
      </w:rPr>
      <w:pict>
        <v:line id="_x0000_s4098" o:spid="_x0000_s1029" style="position:absolute;left:0;margin-left:240pt;margin-top:721pt;height:0.05pt;width:227.05pt;mso-position-horizontal-relative:margin;mso-position-vertical-relative:page;mso-wrap-distance-left:12pt;mso-wrap-distance-right:12pt;rotation:0f;z-index:251662336;" o:ole="f" fillcolor="#FFFFFF" filled="f" o:preferrelative="t" stroked="t" coordsize="21600,21600" wrapcoords="0 0 21601 0 0 0">
          <v:fill on="f" color2="#FFFFFF" focus="0%"/>
          <v:stroke color="#2D81AF" color2="#FFFFFF" miterlimit="2"/>
          <v:imagedata gain="65536f" blacklevel="0f" gamma="0"/>
          <o:lock v:ext="edit" position="f" selection="f" grouping="f" rotation="f" cropping="f" text="f" aspectratio="f"/>
          <w10:wrap type="through"/>
        </v:line>
      </w:pict>
    </w:r>
    <w:r>
      <w:rPr>
        <w:sz w:val="18"/>
        <w:szCs w:val="18"/>
      </w:rPr>
      <w:t>V</w:t>
    </w:r>
    <w:r>
      <w:t>2Solutions, Inc.                                     Confidential</w:t>
    </w:r>
    <w:r>
      <w:tab/>
    </w:r>
    <w:r>
      <w:tab/>
    </w:r>
    <w:r>
      <w:tab/>
    </w:r>
    <w:r>
      <w:t xml:space="preserve">     </w:t>
    </w:r>
    <w:r>
      <w:tab/>
    </w:r>
    <w:r>
      <w:t xml:space="preserve">              </w:t>
    </w:r>
    <w:r>
      <w:fldChar w:fldCharType="begin"/>
    </w:r>
    <w:r>
      <w:instrText xml:space="preserve"> PAGE   \* MERGEFORMAT </w:instrText>
    </w:r>
    <w:r>
      <w:fldChar w:fldCharType="separate"/>
    </w:r>
    <w:r>
      <w:t>2</w:t>
    </w:r>
    <w:r>
      <w:fldChar w:fldCharType="end"/>
    </w:r>
  </w:p>
  <w:p>
    <w:pPr>
      <w:ind w:left="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4"/>
    </w:pPr>
  </w:p>
  <w:p>
    <w:pPr>
      <w:pStyle w:val="34"/>
    </w:pPr>
    <w:r>
      <w:rPr>
        <w:rFonts w:ascii="Century Gothic" w:hAnsi="Century Gothic" w:eastAsia="Times New Roman" w:cs="Times New Roman"/>
        <w:lang w:val="en-US" w:eastAsia="en-US" w:bidi="ar-SA"/>
      </w:rPr>
      <w:pict>
        <v:shape id="Picture 3" o:spid="_x0000_s1025" type="#_x0000_t75" style="position:absolute;left:0;margin-left:322.3pt;margin-top:-48.75pt;height:29.2pt;width:144pt;mso-position-horizontal-relative:margin;mso-position-vertical-relative:margin;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1"/>
          <o:lock v:ext="edit" position="f" selection="f" grouping="f" rotation="f" cropping="f" text="f" aspectratio="t"/>
          <w10:wrap type="square"/>
        </v:shape>
      </w:pict>
    </w:r>
  </w:p>
  <w:p>
    <w:pPr>
      <w:pStyle w:val="34"/>
      <w:ind w:left="0"/>
      <w:rPr>
        <w:rFonts w:hint="default" w:ascii="Calibri" w:hAnsi="Calibri" w:cs="Calibri"/>
        <w:b/>
        <w:sz w:val="24"/>
        <w:szCs w:val="24"/>
      </w:rPr>
    </w:pPr>
    <w:r>
      <w:rPr>
        <w:rFonts w:hint="default" w:ascii="Calibri" w:hAnsi="Calibri" w:cs="Calibri"/>
        <w:b/>
        <w:sz w:val="24"/>
        <w:szCs w:val="24"/>
        <w:lang w:val="en-US"/>
      </w:rPr>
      <w:t>Sagar Kadu</w:t>
    </w:r>
    <w:r>
      <w:rPr>
        <w:rFonts w:hint="default" w:ascii="Calibri" w:hAnsi="Calibri" w:cs="Calibri"/>
        <w:b/>
        <w:sz w:val="24"/>
        <w:szCs w:val="24"/>
      </w:rPr>
      <w:t xml:space="preserve"> </w:t>
    </w:r>
  </w:p>
  <w:p>
    <w:pPr>
      <w:pStyle w:val="103"/>
      <w:rPr>
        <w:rFonts w:hint="default" w:ascii="Calibri" w:hAnsi="Calibri" w:cs="Calibri"/>
      </w:rPr>
    </w:pPr>
    <w:r>
      <w:rPr>
        <w:rFonts w:hint="default" w:ascii="Calibri" w:hAnsi="Calibri" w:eastAsia="Times New Roman" w:cs="Calibri"/>
        <w:lang w:val="en-US" w:eastAsia="en-US" w:bidi="ar-SA"/>
      </w:rPr>
      <w:pict>
        <v:line id="officeArt object" o:spid="_x0000_s1026" style="position:absolute;left:0;margin-left:0pt;margin-top:89.65pt;height:0.05pt;width:227.05pt;mso-position-horizontal-relative:margin;mso-position-vertical-relative:page;mso-wrap-distance-left:12pt;mso-wrap-distance-right:12pt;rotation:0f;z-index:251659264;" o:ole="f" fillcolor="#FFFFFF" filled="f" o:preferrelative="t" stroked="t" coordsize="21600,21600" wrapcoords="0 0 21601 0 0 0">
          <v:fill on="f" color2="#FFFFFF" focus="0%"/>
          <v:stroke color="#D67C43" color2="#FFFFFF" miterlimit="2"/>
          <v:imagedata gain="65536f" blacklevel="0f" gamma="0"/>
          <o:lock v:ext="edit" position="f" selection="f" grouping="f" rotation="f" cropping="f" text="f" aspectratio="f"/>
          <w10:wrap type="through"/>
        </v:line>
      </w:pict>
    </w:r>
    <w:r>
      <w:rPr>
        <w:rFonts w:hint="default" w:ascii="Calibri" w:hAnsi="Calibri" w:eastAsia="Times New Roman" w:cs="Calibri"/>
        <w:lang w:val="en-US" w:eastAsia="en-US" w:bidi="ar-SA"/>
      </w:rPr>
      <w:pict>
        <v:line id="_x0000_s4099" o:spid="_x0000_s1027" style="position:absolute;left:0;margin-left:239.05pt;margin-top:90pt;height:0.05pt;width:227.05pt;mso-position-horizontal-relative:margin;mso-position-vertical-relative:page;mso-wrap-distance-left:12pt;mso-wrap-distance-right:12pt;rotation:0f;z-index:251660288;" o:ole="f" fillcolor="#FFFFFF" filled="f" o:preferrelative="t" stroked="t" coordsize="21600,21600" wrapcoords="0 0 21601 0 0 0">
          <v:fill on="f" color2="#FFFFFF" focus="0%"/>
          <v:stroke color="#2D81AF" color2="#FFFFFF" miterlimit="2"/>
          <v:imagedata gain="65536f" blacklevel="0f" gamma="0"/>
          <o:lock v:ext="edit" position="f" selection="f" grouping="f" rotation="f" cropping="f" text="f" aspectratio="f"/>
          <w10:wrap type="through"/>
        </v:line>
      </w:pict>
    </w:r>
    <w:r>
      <w:rPr>
        <w:rFonts w:hint="default" w:ascii="Calibri" w:hAnsi="Calibri" w:cs="Calibri"/>
        <w:lang w:val="en-US"/>
      </w:rPr>
      <w:t>Sr. Software Engineer</w:t>
    </w:r>
    <w:r>
      <w:rPr>
        <w:rFonts w:hint="default" w:ascii="Calibri" w:hAnsi="Calibri" w:cs="Calibri"/>
      </w:rPr>
      <w:t xml:space="preserve"> (Remove while sharing with Client)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64">
    <w:nsid w:val="FFFFFF7C"/>
    <w:multiLevelType w:val="singleLevel"/>
    <w:tmpl w:val="FFFFFF7C"/>
    <w:lvl w:ilvl="0" w:tentative="1">
      <w:start w:val="1"/>
      <w:numFmt w:val="decimal"/>
      <w:pStyle w:val="66"/>
      <w:lvlText w:val="%1."/>
      <w:lvlJc w:val="left"/>
      <w:pPr>
        <w:tabs>
          <w:tab w:val="left" w:pos="1800"/>
        </w:tabs>
        <w:ind w:left="1800" w:hanging="360"/>
      </w:pPr>
    </w:lvl>
  </w:abstractNum>
  <w:abstractNum w:abstractNumId="4294967165">
    <w:nsid w:val="FFFFFF7D"/>
    <w:multiLevelType w:val="singleLevel"/>
    <w:tmpl w:val="FFFFFF7D"/>
    <w:lvl w:ilvl="0" w:tentative="1">
      <w:start w:val="1"/>
      <w:numFmt w:val="decimal"/>
      <w:pStyle w:val="65"/>
      <w:lvlText w:val="%1."/>
      <w:lvlJc w:val="left"/>
      <w:pPr>
        <w:tabs>
          <w:tab w:val="left" w:pos="1440"/>
        </w:tabs>
        <w:ind w:left="1440" w:hanging="360"/>
      </w:pPr>
    </w:lvl>
  </w:abstractNum>
  <w:abstractNum w:abstractNumId="4294967166">
    <w:nsid w:val="FFFFFF7E"/>
    <w:multiLevelType w:val="singleLevel"/>
    <w:tmpl w:val="FFFFFF7E"/>
    <w:lvl w:ilvl="0" w:tentative="1">
      <w:start w:val="1"/>
      <w:numFmt w:val="decimal"/>
      <w:pStyle w:val="64"/>
      <w:lvlText w:val="%1."/>
      <w:lvlJc w:val="left"/>
      <w:pPr>
        <w:tabs>
          <w:tab w:val="left" w:pos="1080"/>
        </w:tabs>
        <w:ind w:left="1080" w:hanging="360"/>
      </w:pPr>
    </w:lvl>
  </w:abstractNum>
  <w:abstractNum w:abstractNumId="4294967167">
    <w:nsid w:val="FFFFFF7F"/>
    <w:multiLevelType w:val="singleLevel"/>
    <w:tmpl w:val="FFFFFF7F"/>
    <w:lvl w:ilvl="0" w:tentative="1">
      <w:start w:val="1"/>
      <w:numFmt w:val="decimal"/>
      <w:pStyle w:val="63"/>
      <w:lvlText w:val="%1."/>
      <w:lvlJc w:val="left"/>
      <w:pPr>
        <w:tabs>
          <w:tab w:val="left" w:pos="720"/>
        </w:tabs>
        <w:ind w:left="720" w:hanging="360"/>
      </w:pPr>
    </w:lvl>
  </w:abstractNum>
  <w:abstractNum w:abstractNumId="4294967168">
    <w:nsid w:val="FFFFFF80"/>
    <w:multiLevelType w:val="singleLevel"/>
    <w:tmpl w:val="FFFFFF80"/>
    <w:lvl w:ilvl="0" w:tentative="1">
      <w:start w:val="1"/>
      <w:numFmt w:val="bullet"/>
      <w:pStyle w:val="56"/>
      <w:lvlText w:val=""/>
      <w:lvlJc w:val="left"/>
      <w:pPr>
        <w:tabs>
          <w:tab w:val="left" w:pos="1800"/>
        </w:tabs>
        <w:ind w:left="1800" w:hanging="360"/>
      </w:pPr>
      <w:rPr>
        <w:rFonts w:hint="default" w:ascii="Symbol" w:hAnsi="Symbol"/>
      </w:rPr>
    </w:lvl>
  </w:abstractNum>
  <w:abstractNum w:abstractNumId="4294967169">
    <w:nsid w:val="FFFFFF81"/>
    <w:multiLevelType w:val="singleLevel"/>
    <w:tmpl w:val="FFFFFF81"/>
    <w:lvl w:ilvl="0" w:tentative="1">
      <w:start w:val="1"/>
      <w:numFmt w:val="bullet"/>
      <w:pStyle w:val="55"/>
      <w:lvlText w:val=""/>
      <w:lvlJc w:val="left"/>
      <w:pPr>
        <w:tabs>
          <w:tab w:val="left" w:pos="1440"/>
        </w:tabs>
        <w:ind w:left="1440" w:hanging="360"/>
      </w:pPr>
      <w:rPr>
        <w:rFonts w:hint="default" w:ascii="Symbol" w:hAnsi="Symbol"/>
      </w:rPr>
    </w:lvl>
  </w:abstractNum>
  <w:abstractNum w:abstractNumId="4294967170">
    <w:nsid w:val="FFFFFF82"/>
    <w:multiLevelType w:val="singleLevel"/>
    <w:tmpl w:val="FFFFFF82"/>
    <w:lvl w:ilvl="0" w:tentative="1">
      <w:start w:val="1"/>
      <w:numFmt w:val="bullet"/>
      <w:pStyle w:val="54"/>
      <w:lvlText w:val=""/>
      <w:lvlJc w:val="left"/>
      <w:pPr>
        <w:tabs>
          <w:tab w:val="left" w:pos="1080"/>
        </w:tabs>
        <w:ind w:left="1080" w:hanging="360"/>
      </w:pPr>
      <w:rPr>
        <w:rFonts w:hint="default" w:ascii="Symbol" w:hAnsi="Symbol"/>
      </w:rPr>
    </w:lvl>
  </w:abstractNum>
  <w:abstractNum w:abstractNumId="4294967176">
    <w:nsid w:val="FFFFFF88"/>
    <w:multiLevelType w:val="singleLevel"/>
    <w:tmpl w:val="FFFFFF88"/>
    <w:lvl w:ilvl="0" w:tentative="1">
      <w:start w:val="1"/>
      <w:numFmt w:val="decimal"/>
      <w:pStyle w:val="62"/>
      <w:lvlText w:val="%1."/>
      <w:lvlJc w:val="left"/>
      <w:pPr>
        <w:tabs>
          <w:tab w:val="left" w:pos="360"/>
        </w:tabs>
        <w:ind w:left="360" w:hanging="360"/>
      </w:pPr>
    </w:lvl>
  </w:abstractNum>
  <w:abstractNum w:abstractNumId="4294967177">
    <w:nsid w:val="FFFFFF89"/>
    <w:multiLevelType w:val="singleLevel"/>
    <w:tmpl w:val="FFFFFF89"/>
    <w:lvl w:ilvl="0" w:tentative="1">
      <w:start w:val="1"/>
      <w:numFmt w:val="bullet"/>
      <w:pStyle w:val="52"/>
      <w:lvlText w:val=""/>
      <w:lvlJc w:val="left"/>
      <w:pPr>
        <w:tabs>
          <w:tab w:val="left" w:pos="360"/>
        </w:tabs>
        <w:ind w:left="360" w:hanging="360"/>
      </w:pPr>
      <w:rPr>
        <w:rFonts w:hint="default" w:ascii="Symbol" w:hAnsi="Symbol"/>
      </w:rPr>
    </w:lvl>
  </w:abstractNum>
  <w:abstractNum w:abstractNumId="819229610">
    <w:nsid w:val="30D473AA"/>
    <w:multiLevelType w:val="multilevel"/>
    <w:tmpl w:val="30D473AA"/>
    <w:lvl w:ilvl="0" w:tentative="1">
      <w:start w:val="1"/>
      <w:numFmt w:val="bullet"/>
      <w:lvlText w:val=""/>
      <w:lvlJc w:val="left"/>
      <w:pPr>
        <w:ind w:left="360" w:hanging="360"/>
      </w:pPr>
      <w:rPr>
        <w:rFonts w:hint="default" w:ascii="Symbol" w:hAnsi="Symbol"/>
        <w:b/>
        <w:sz w:val="18"/>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1609854361">
    <w:nsid w:val="5FF46D99"/>
    <w:multiLevelType w:val="multilevel"/>
    <w:tmpl w:val="5FF46D99"/>
    <w:lvl w:ilvl="0" w:tentative="1">
      <w:start w:val="1"/>
      <w:numFmt w:val="decimal"/>
      <w:pStyle w:val="100"/>
      <w:lvlText w:val="%1."/>
      <w:lvlJc w:val="left"/>
      <w:pPr>
        <w:tabs>
          <w:tab w:val="left" w:pos="360"/>
        </w:tabs>
        <w:ind w:left="360" w:hanging="360"/>
      </w:pPr>
    </w:lvl>
    <w:lvl w:ilvl="1" w:tentative="1">
      <w:start w:val="1"/>
      <w:numFmt w:val="decimal"/>
      <w:lvlText w:val="%1.%2."/>
      <w:lvlJc w:val="left"/>
      <w:pPr>
        <w:tabs>
          <w:tab w:val="left" w:pos="792"/>
        </w:tabs>
        <w:ind w:left="792" w:hanging="432"/>
      </w:pPr>
    </w:lvl>
    <w:lvl w:ilvl="2" w:tentative="1">
      <w:start w:val="1"/>
      <w:numFmt w:val="decimal"/>
      <w:lvlText w:val="%1.%2.%3."/>
      <w:lvlJc w:val="left"/>
      <w:pPr>
        <w:tabs>
          <w:tab w:val="left" w:pos="1440"/>
        </w:tabs>
        <w:ind w:left="1224" w:hanging="504"/>
      </w:pPr>
    </w:lvl>
    <w:lvl w:ilvl="3" w:tentative="1">
      <w:start w:val="1"/>
      <w:numFmt w:val="decimal"/>
      <w:lvlText w:val="%1.%2.%3.%4."/>
      <w:lvlJc w:val="left"/>
      <w:pPr>
        <w:tabs>
          <w:tab w:val="left" w:pos="1800"/>
        </w:tabs>
        <w:ind w:left="1728" w:hanging="648"/>
      </w:pPr>
    </w:lvl>
    <w:lvl w:ilvl="4" w:tentative="1">
      <w:start w:val="1"/>
      <w:numFmt w:val="decimal"/>
      <w:lvlText w:val="%1.%2.%3.%4.%5."/>
      <w:lvlJc w:val="left"/>
      <w:pPr>
        <w:tabs>
          <w:tab w:val="left" w:pos="2520"/>
        </w:tabs>
        <w:ind w:left="2232" w:hanging="792"/>
      </w:pPr>
    </w:lvl>
    <w:lvl w:ilvl="5" w:tentative="1">
      <w:start w:val="1"/>
      <w:numFmt w:val="decimal"/>
      <w:lvlText w:val="%1.%2.%3.%4.%5.%6."/>
      <w:lvlJc w:val="left"/>
      <w:pPr>
        <w:tabs>
          <w:tab w:val="left" w:pos="2880"/>
        </w:tabs>
        <w:ind w:left="2736" w:hanging="936"/>
      </w:pPr>
    </w:lvl>
    <w:lvl w:ilvl="6" w:tentative="1">
      <w:start w:val="1"/>
      <w:numFmt w:val="decimal"/>
      <w:lvlText w:val="%1.%2.%3.%4.%5.%6.%7."/>
      <w:lvlJc w:val="left"/>
      <w:pPr>
        <w:tabs>
          <w:tab w:val="left" w:pos="3600"/>
        </w:tabs>
        <w:ind w:left="3240" w:hanging="1080"/>
      </w:pPr>
    </w:lvl>
    <w:lvl w:ilvl="7" w:tentative="1">
      <w:start w:val="1"/>
      <w:numFmt w:val="decimal"/>
      <w:lvlText w:val="%1.%2.%3.%4.%5.%6.%7.%8."/>
      <w:lvlJc w:val="left"/>
      <w:pPr>
        <w:tabs>
          <w:tab w:val="left" w:pos="3960"/>
        </w:tabs>
        <w:ind w:left="3744" w:hanging="1224"/>
      </w:pPr>
    </w:lvl>
    <w:lvl w:ilvl="8" w:tentative="1">
      <w:start w:val="1"/>
      <w:numFmt w:val="decimal"/>
      <w:lvlText w:val="%1.%2.%3.%4.%5.%6.%7.%8.%9."/>
      <w:lvlJc w:val="left"/>
      <w:pPr>
        <w:tabs>
          <w:tab w:val="left" w:pos="4680"/>
        </w:tabs>
        <w:ind w:left="4320" w:hanging="1440"/>
      </w:pPr>
    </w:lvl>
  </w:abstractNum>
  <w:abstractNum w:abstractNumId="1762069520">
    <w:nsid w:val="69070C10"/>
    <w:multiLevelType w:val="multilevel"/>
    <w:tmpl w:val="69070C10"/>
    <w:lvl w:ilvl="0" w:tentative="1">
      <w:start w:val="1"/>
      <w:numFmt w:val="decimal"/>
      <w:lvlText w:val="%1."/>
      <w:lvlJc w:val="left"/>
      <w:pPr>
        <w:tabs>
          <w:tab w:val="left" w:pos="360"/>
        </w:tabs>
        <w:ind w:left="360" w:hanging="360"/>
      </w:pPr>
    </w:lvl>
    <w:lvl w:ilvl="1" w:tentative="1">
      <w:start w:val="1"/>
      <w:numFmt w:val="decimal"/>
      <w:pStyle w:val="99"/>
      <w:lvlText w:val="%1.%2."/>
      <w:lvlJc w:val="left"/>
      <w:pPr>
        <w:tabs>
          <w:tab w:val="left" w:pos="792"/>
        </w:tabs>
        <w:ind w:left="792" w:hanging="432"/>
      </w:pPr>
    </w:lvl>
    <w:lvl w:ilvl="2" w:tentative="1">
      <w:start w:val="1"/>
      <w:numFmt w:val="decimal"/>
      <w:lvlText w:val="%1.%2.%3."/>
      <w:lvlJc w:val="left"/>
      <w:pPr>
        <w:tabs>
          <w:tab w:val="left" w:pos="1440"/>
        </w:tabs>
        <w:ind w:left="1224" w:hanging="504"/>
      </w:pPr>
    </w:lvl>
    <w:lvl w:ilvl="3" w:tentative="1">
      <w:start w:val="1"/>
      <w:numFmt w:val="decimal"/>
      <w:lvlText w:val="%1.%2.%3.%4."/>
      <w:lvlJc w:val="left"/>
      <w:pPr>
        <w:tabs>
          <w:tab w:val="left" w:pos="1800"/>
        </w:tabs>
        <w:ind w:left="1728" w:hanging="648"/>
      </w:pPr>
    </w:lvl>
    <w:lvl w:ilvl="4" w:tentative="1">
      <w:start w:val="1"/>
      <w:numFmt w:val="decimal"/>
      <w:lvlText w:val="%1.%2.%3.%4.%5."/>
      <w:lvlJc w:val="left"/>
      <w:pPr>
        <w:tabs>
          <w:tab w:val="left" w:pos="2520"/>
        </w:tabs>
        <w:ind w:left="2232" w:hanging="792"/>
      </w:pPr>
    </w:lvl>
    <w:lvl w:ilvl="5" w:tentative="1">
      <w:start w:val="1"/>
      <w:numFmt w:val="decimal"/>
      <w:lvlText w:val="%1.%2.%3.%4.%5.%6."/>
      <w:lvlJc w:val="left"/>
      <w:pPr>
        <w:tabs>
          <w:tab w:val="left" w:pos="2880"/>
        </w:tabs>
        <w:ind w:left="2736" w:hanging="936"/>
      </w:pPr>
    </w:lvl>
    <w:lvl w:ilvl="6" w:tentative="1">
      <w:start w:val="1"/>
      <w:numFmt w:val="decimal"/>
      <w:lvlText w:val="%1.%2.%3.%4.%5.%6.%7."/>
      <w:lvlJc w:val="left"/>
      <w:pPr>
        <w:tabs>
          <w:tab w:val="left" w:pos="3600"/>
        </w:tabs>
        <w:ind w:left="3240" w:hanging="1080"/>
      </w:pPr>
    </w:lvl>
    <w:lvl w:ilvl="7" w:tentative="1">
      <w:start w:val="1"/>
      <w:numFmt w:val="decimal"/>
      <w:lvlText w:val="%1.%2.%3.%4.%5.%6.%7.%8."/>
      <w:lvlJc w:val="left"/>
      <w:pPr>
        <w:tabs>
          <w:tab w:val="left" w:pos="3960"/>
        </w:tabs>
        <w:ind w:left="3744" w:hanging="1224"/>
      </w:pPr>
    </w:lvl>
    <w:lvl w:ilvl="8" w:tentative="1">
      <w:start w:val="1"/>
      <w:numFmt w:val="decimal"/>
      <w:lvlText w:val="%1.%2.%3.%4.%5.%6.%7.%8.%9."/>
      <w:lvlJc w:val="left"/>
      <w:pPr>
        <w:tabs>
          <w:tab w:val="left" w:pos="4680"/>
        </w:tabs>
        <w:ind w:left="4320" w:hanging="1440"/>
      </w:pPr>
    </w:lvl>
  </w:abstractNum>
  <w:abstractNum w:abstractNumId="1776485933">
    <w:nsid w:val="69E3062D"/>
    <w:multiLevelType w:val="multilevel"/>
    <w:tmpl w:val="69E3062D"/>
    <w:lvl w:ilvl="0" w:tentative="1">
      <w:start w:val="1"/>
      <w:numFmt w:val="bullet"/>
      <w:lvlText w:val=""/>
      <w:lvlJc w:val="left"/>
      <w:pPr>
        <w:ind w:left="360" w:hanging="360"/>
      </w:pPr>
      <w:rPr>
        <w:rFonts w:hint="default" w:ascii="Symbol" w:hAnsi="Symbol"/>
      </w:rPr>
    </w:lvl>
    <w:lvl w:ilvl="1" w:tentative="1">
      <w:start w:val="1"/>
      <w:numFmt w:val="bullet"/>
      <w:lvlText w:val="o"/>
      <w:lvlJc w:val="left"/>
      <w:pPr>
        <w:ind w:left="1080" w:hanging="360"/>
      </w:pPr>
      <w:rPr>
        <w:rFonts w:hint="default" w:ascii="Courier New" w:hAnsi="Courier New" w:cs="Courier New"/>
      </w:rPr>
    </w:lvl>
    <w:lvl w:ilvl="2" w:tentative="1">
      <w:start w:val="1"/>
      <w:numFmt w:val="bullet"/>
      <w:lvlText w:val=""/>
      <w:lvlJc w:val="left"/>
      <w:pPr>
        <w:ind w:left="1800" w:hanging="360"/>
      </w:pPr>
      <w:rPr>
        <w:rFonts w:hint="default" w:ascii="Wingdings" w:hAnsi="Wingdings"/>
      </w:rPr>
    </w:lvl>
    <w:lvl w:ilvl="3" w:tentative="1">
      <w:start w:val="1"/>
      <w:numFmt w:val="bullet"/>
      <w:lvlText w:val=""/>
      <w:lvlJc w:val="left"/>
      <w:pPr>
        <w:ind w:left="2520" w:hanging="360"/>
      </w:pPr>
      <w:rPr>
        <w:rFonts w:hint="default" w:ascii="Symbol" w:hAnsi="Symbol"/>
      </w:rPr>
    </w:lvl>
    <w:lvl w:ilvl="4" w:tentative="1">
      <w:start w:val="1"/>
      <w:numFmt w:val="bullet"/>
      <w:lvlText w:val="o"/>
      <w:lvlJc w:val="left"/>
      <w:pPr>
        <w:ind w:left="3240" w:hanging="360"/>
      </w:pPr>
      <w:rPr>
        <w:rFonts w:hint="default" w:ascii="Courier New" w:hAnsi="Courier New" w:cs="Courier New"/>
      </w:rPr>
    </w:lvl>
    <w:lvl w:ilvl="5" w:tentative="1">
      <w:start w:val="1"/>
      <w:numFmt w:val="bullet"/>
      <w:lvlText w:val=""/>
      <w:lvlJc w:val="left"/>
      <w:pPr>
        <w:ind w:left="3960" w:hanging="360"/>
      </w:pPr>
      <w:rPr>
        <w:rFonts w:hint="default" w:ascii="Wingdings" w:hAnsi="Wingdings"/>
      </w:rPr>
    </w:lvl>
    <w:lvl w:ilvl="6" w:tentative="1">
      <w:start w:val="1"/>
      <w:numFmt w:val="bullet"/>
      <w:lvlText w:val=""/>
      <w:lvlJc w:val="left"/>
      <w:pPr>
        <w:ind w:left="4680" w:hanging="360"/>
      </w:pPr>
      <w:rPr>
        <w:rFonts w:hint="default" w:ascii="Symbol" w:hAnsi="Symbol"/>
      </w:rPr>
    </w:lvl>
    <w:lvl w:ilvl="7" w:tentative="1">
      <w:start w:val="1"/>
      <w:numFmt w:val="bullet"/>
      <w:lvlText w:val="o"/>
      <w:lvlJc w:val="left"/>
      <w:pPr>
        <w:ind w:left="5400" w:hanging="360"/>
      </w:pPr>
      <w:rPr>
        <w:rFonts w:hint="default" w:ascii="Courier New" w:hAnsi="Courier New" w:cs="Courier New"/>
      </w:rPr>
    </w:lvl>
    <w:lvl w:ilvl="8" w:tentative="1">
      <w:start w:val="1"/>
      <w:numFmt w:val="bullet"/>
      <w:lvlText w:val=""/>
      <w:lvlJc w:val="left"/>
      <w:pPr>
        <w:ind w:left="6120" w:hanging="360"/>
      </w:pPr>
      <w:rPr>
        <w:rFonts w:hint="default" w:ascii="Wingdings" w:hAnsi="Wingdings"/>
      </w:rPr>
    </w:lvl>
  </w:abstractNum>
  <w:abstractNum w:abstractNumId="2142529382">
    <w:nsid w:val="7FB46766"/>
    <w:multiLevelType w:val="multilevel"/>
    <w:tmpl w:val="7FB46766"/>
    <w:lvl w:ilvl="0" w:tentative="1">
      <w:start w:val="1"/>
      <w:numFmt w:val="decimal"/>
      <w:pStyle w:val="2"/>
      <w:lvlText w:val="%1."/>
      <w:lvlJc w:val="left"/>
      <w:pPr>
        <w:tabs>
          <w:tab w:val="left" w:pos="360"/>
        </w:tabs>
        <w:ind w:left="360" w:hanging="360"/>
      </w:pPr>
      <w:rPr>
        <w:rFonts w:hint="default"/>
      </w:rPr>
    </w:lvl>
    <w:lvl w:ilvl="1" w:tentative="1">
      <w:start w:val="1"/>
      <w:numFmt w:val="decimal"/>
      <w:pStyle w:val="4"/>
      <w:lvlText w:val="%1.%2."/>
      <w:lvlJc w:val="left"/>
      <w:pPr>
        <w:tabs>
          <w:tab w:val="left" w:pos="360"/>
        </w:tabs>
        <w:ind w:left="792" w:hanging="792"/>
      </w:pPr>
      <w:rPr>
        <w:rFonts w:hint="default"/>
      </w:rPr>
    </w:lvl>
    <w:lvl w:ilvl="2" w:tentative="1">
      <w:start w:val="1"/>
      <w:numFmt w:val="decimal"/>
      <w:pStyle w:val="5"/>
      <w:lvlText w:val="%1.%2.%3."/>
      <w:lvlJc w:val="left"/>
      <w:pPr>
        <w:tabs>
          <w:tab w:val="left" w:pos="1440"/>
        </w:tabs>
        <w:ind w:left="1224" w:hanging="504"/>
      </w:pPr>
      <w:rPr>
        <w:b w:val="0"/>
        <w:bCs w:val="0"/>
        <w:i w:val="0"/>
        <w:iCs w:val="0"/>
        <w:caps w:val="0"/>
        <w:smallCaps w:val="0"/>
        <w:strike w:val="0"/>
        <w:dstrike w:val="0"/>
        <w:outline w:val="0"/>
        <w:shadow w:val="0"/>
        <w:spacing w:val="0"/>
        <w:kern w:val="0"/>
        <w:position w:val="0"/>
        <w:u w:val="none"/>
      </w:rPr>
    </w:lvl>
    <w:lvl w:ilvl="3" w:tentative="1">
      <w:start w:val="1"/>
      <w:numFmt w:val="decimal"/>
      <w:lvlText w:val="%1.%2.%3.%4."/>
      <w:lvlJc w:val="left"/>
      <w:pPr>
        <w:tabs>
          <w:tab w:val="left" w:pos="1800"/>
        </w:tabs>
        <w:ind w:left="1728" w:hanging="648"/>
      </w:pPr>
      <w:rPr>
        <w:rFonts w:hint="default"/>
      </w:rPr>
    </w:lvl>
    <w:lvl w:ilvl="4" w:tentative="1">
      <w:start w:val="1"/>
      <w:numFmt w:val="decimal"/>
      <w:lvlText w:val="%1.%2.%3.%4.%5."/>
      <w:lvlJc w:val="left"/>
      <w:pPr>
        <w:tabs>
          <w:tab w:val="left" w:pos="2520"/>
        </w:tabs>
        <w:ind w:left="2232" w:hanging="792"/>
      </w:pPr>
      <w:rPr>
        <w:rFonts w:hint="default"/>
      </w:rPr>
    </w:lvl>
    <w:lvl w:ilvl="5" w:tentative="1">
      <w:start w:val="1"/>
      <w:numFmt w:val="decimal"/>
      <w:lvlText w:val="%1.%2.%3.%4.%5.%6."/>
      <w:lvlJc w:val="left"/>
      <w:pPr>
        <w:tabs>
          <w:tab w:val="left" w:pos="2880"/>
        </w:tabs>
        <w:ind w:left="2736" w:hanging="936"/>
      </w:pPr>
      <w:rPr>
        <w:rFonts w:hint="default"/>
      </w:rPr>
    </w:lvl>
    <w:lvl w:ilvl="6" w:tentative="1">
      <w:start w:val="1"/>
      <w:numFmt w:val="decimal"/>
      <w:lvlText w:val="%1.%2.%3.%4.%5.%6.%7."/>
      <w:lvlJc w:val="left"/>
      <w:pPr>
        <w:tabs>
          <w:tab w:val="left" w:pos="3600"/>
        </w:tabs>
        <w:ind w:left="3240" w:hanging="1080"/>
      </w:pPr>
      <w:rPr>
        <w:rFonts w:hint="default"/>
      </w:rPr>
    </w:lvl>
    <w:lvl w:ilvl="7" w:tentative="1">
      <w:start w:val="1"/>
      <w:numFmt w:val="decimal"/>
      <w:lvlText w:val="%1.%2.%3.%4.%5.%6.%7.%8."/>
      <w:lvlJc w:val="left"/>
      <w:pPr>
        <w:tabs>
          <w:tab w:val="left" w:pos="3960"/>
        </w:tabs>
        <w:ind w:left="3744" w:hanging="1224"/>
      </w:pPr>
      <w:rPr>
        <w:rFonts w:hint="default"/>
      </w:rPr>
    </w:lvl>
    <w:lvl w:ilvl="8" w:tentative="1">
      <w:start w:val="1"/>
      <w:numFmt w:val="decimal"/>
      <w:lvlText w:val="%1.%2.%3.%4.%5.%6.%7.%8.%9."/>
      <w:lvlJc w:val="left"/>
      <w:pPr>
        <w:tabs>
          <w:tab w:val="left" w:pos="4680"/>
        </w:tabs>
        <w:ind w:left="4320" w:hanging="1440"/>
      </w:pPr>
      <w:rPr>
        <w:rFonts w:hint="default"/>
      </w:rPr>
    </w:lvl>
  </w:abstractNum>
  <w:abstractNum w:abstractNumId="1429702252">
    <w:nsid w:val="5537866C"/>
    <w:multiLevelType w:val="singleLevel"/>
    <w:tmpl w:val="5537866C"/>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2142529382"/>
  </w:num>
  <w:num w:numId="2">
    <w:abstractNumId w:val="4294967177"/>
  </w:num>
  <w:num w:numId="3">
    <w:abstractNumId w:val="4294967170"/>
  </w:num>
  <w:num w:numId="4">
    <w:abstractNumId w:val="4294967169"/>
  </w:num>
  <w:num w:numId="5">
    <w:abstractNumId w:val="4294967168"/>
  </w:num>
  <w:num w:numId="6">
    <w:abstractNumId w:val="4294967176"/>
  </w:num>
  <w:num w:numId="7">
    <w:abstractNumId w:val="4294967167"/>
  </w:num>
  <w:num w:numId="8">
    <w:abstractNumId w:val="4294967166"/>
  </w:num>
  <w:num w:numId="9">
    <w:abstractNumId w:val="4294967165"/>
  </w:num>
  <w:num w:numId="10">
    <w:abstractNumId w:val="4294967164"/>
  </w:num>
  <w:num w:numId="11">
    <w:abstractNumId w:val="1609854361"/>
  </w:num>
  <w:num w:numId="12">
    <w:abstractNumId w:val="1762069520"/>
  </w:num>
  <w:num w:numId="13">
    <w:abstractNumId w:val="819229610"/>
  </w:num>
  <w:num w:numId="14">
    <w:abstractNumId w:val="1429702252"/>
  </w:num>
  <w:num w:numId="15">
    <w:abstractNumId w:val="17764859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drawingGridHorizontalSpacing w:val="100"/>
  <w:drawingGridVerticalSpacing w:val="136"/>
  <w:displayHorizontalDrawingGridEvery w:val="0"/>
  <w:displayVerticalDrawingGridEvery w:val="2"/>
  <w:noPunctuationKerning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99" w:semiHidden="0" w:name="header"/>
    <w:lsdException w:unhideWhenUsed="0" w:uiPriority="99" w:semiHidden="0" w:name="footer"/>
    <w:lsdException w:unhideWhenUsed="0" w:uiPriority="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uiPriority="0" w:name="footnote reference"/>
    <w:lsdException w:unhideWhenUsed="0" w:uiPriority="0" w:name="annotation reference"/>
    <w:lsdException w:uiPriority="0" w:name="line number"/>
    <w:lsdException w:uiPriority="0" w:name="page number"/>
    <w:lsdException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iPriority="0" w:name="HTML Acronym"/>
    <w:lsdException w:unhideWhenUsed="0" w:uiPriority="0" w:semiHidden="0" w:name="HTML Address"/>
    <w:lsdException w:uiPriority="0" w:name="HTML Cite"/>
    <w:lsdException w:uiPriority="0" w:name="HTML Code"/>
    <w:lsdException w:uiPriority="0" w:name="HTML Definition"/>
    <w:lsdException w:uiPriority="0" w:name="HTML Keyboard"/>
    <w:lsdException w:unhideWhenUsed="0" w:uiPriority="0" w:semiHidden="0" w:name="HTML Preformatted"/>
    <w:lsdException w:uiPriority="0" w:name="HTML Sample"/>
    <w:lsdException w:uiPriority="0" w:name="HTML Typewriter"/>
    <w:lsdException w:uiPriority="0" w:name="HTML Variable"/>
    <w:lsdException w:unhideWhenUsed="0" w:uiPriority="0" w:name="annotation subject"/>
    <w:lsdException w:unhideWhenUsed="0" w:uiPriority="0" w:name="Balloon Text"/>
  </w:latentStyles>
  <w:style w:type="paragraph" w:default="1" w:styleId="1">
    <w:name w:val="Normal"/>
    <w:qFormat/>
    <w:uiPriority w:val="0"/>
    <w:pPr>
      <w:spacing w:line="276" w:lineRule="auto"/>
      <w:ind w:left="360"/>
    </w:pPr>
    <w:rPr>
      <w:rFonts w:ascii="Century Gothic" w:hAnsi="Century Gothic" w:eastAsia="Times New Roman" w:cs="Times New Roman"/>
      <w:lang w:val="en-US" w:eastAsia="en-US" w:bidi="ar-SA"/>
    </w:rPr>
  </w:style>
  <w:style w:type="paragraph" w:styleId="2">
    <w:name w:val="heading 1"/>
    <w:basedOn w:val="3"/>
    <w:next w:val="1"/>
    <w:qFormat/>
    <w:uiPriority w:val="0"/>
    <w:pPr>
      <w:keepNext/>
      <w:numPr>
        <w:ilvl w:val="0"/>
        <w:numId w:val="1"/>
      </w:numPr>
      <w:autoSpaceDE w:val="0"/>
      <w:autoSpaceDN w:val="0"/>
      <w:adjustRightInd w:val="0"/>
      <w:spacing w:after="240"/>
      <w:outlineLvl w:val="0"/>
    </w:pPr>
    <w:rPr>
      <w:rFonts w:ascii="Century Gothic" w:hAnsi="Century Gothic"/>
      <w:b/>
      <w:bCs/>
      <w:color w:val="000000"/>
      <w:sz w:val="28"/>
      <w:szCs w:val="28"/>
      <w:u w:val="none"/>
    </w:rPr>
  </w:style>
  <w:style w:type="paragraph" w:styleId="4">
    <w:name w:val="heading 2"/>
    <w:basedOn w:val="1"/>
    <w:next w:val="1"/>
    <w:qFormat/>
    <w:uiPriority w:val="0"/>
    <w:pPr>
      <w:keepNext/>
      <w:numPr>
        <w:ilvl w:val="1"/>
        <w:numId w:val="1"/>
      </w:numPr>
      <w:tabs>
        <w:tab w:val="left" w:pos="-1260"/>
        <w:tab w:val="clear" w:pos="360"/>
      </w:tabs>
      <w:autoSpaceDE w:val="0"/>
      <w:autoSpaceDN w:val="0"/>
      <w:adjustRightInd w:val="0"/>
      <w:spacing w:before="240" w:after="120"/>
      <w:ind w:left="1166"/>
      <w:outlineLvl w:val="1"/>
    </w:pPr>
    <w:rPr>
      <w:rFonts w:cs="Arial"/>
      <w:b/>
      <w:bCs/>
      <w:color w:val="000000"/>
      <w:sz w:val="24"/>
      <w:szCs w:val="24"/>
    </w:rPr>
  </w:style>
  <w:style w:type="paragraph" w:styleId="5">
    <w:name w:val="heading 3"/>
    <w:basedOn w:val="1"/>
    <w:next w:val="1"/>
    <w:qFormat/>
    <w:uiPriority w:val="0"/>
    <w:pPr>
      <w:numPr>
        <w:ilvl w:val="2"/>
        <w:numId w:val="1"/>
      </w:numPr>
      <w:tabs>
        <w:tab w:val="left" w:pos="360"/>
      </w:tabs>
      <w:spacing w:before="120" w:after="120"/>
      <w:outlineLvl w:val="2"/>
    </w:pPr>
    <w:rPr>
      <w:lang w:val="en-US"/>
    </w:rPr>
  </w:style>
  <w:style w:type="paragraph" w:styleId="6">
    <w:name w:val="heading 4"/>
    <w:basedOn w:val="1"/>
    <w:next w:val="1"/>
    <w:qFormat/>
    <w:uiPriority w:val="0"/>
    <w:pPr>
      <w:keepNext/>
      <w:jc w:val="center"/>
      <w:outlineLvl w:val="3"/>
    </w:pPr>
    <w:rPr>
      <w:b/>
      <w:bCs/>
      <w:color w:val="000000"/>
      <w:sz w:val="36"/>
      <w:szCs w:val="36"/>
    </w:rPr>
  </w:style>
  <w:style w:type="paragraph" w:styleId="7">
    <w:name w:val="heading 5"/>
    <w:basedOn w:val="1"/>
    <w:next w:val="1"/>
    <w:qFormat/>
    <w:uiPriority w:val="0"/>
    <w:pPr>
      <w:keepNext/>
      <w:jc w:val="center"/>
      <w:outlineLvl w:val="4"/>
    </w:pPr>
    <w:rPr>
      <w:color w:val="990033"/>
      <w:sz w:val="96"/>
    </w:rPr>
  </w:style>
  <w:style w:type="paragraph" w:styleId="8">
    <w:name w:val="heading 6"/>
    <w:basedOn w:val="1"/>
    <w:next w:val="1"/>
    <w:qFormat/>
    <w:uiPriority w:val="0"/>
    <w:pPr>
      <w:keepNext/>
      <w:autoSpaceDE w:val="0"/>
      <w:autoSpaceDN w:val="0"/>
      <w:adjustRightInd w:val="0"/>
      <w:jc w:val="center"/>
      <w:outlineLvl w:val="5"/>
    </w:pPr>
    <w:rPr>
      <w:rFonts w:cs="Arial"/>
      <w:b/>
      <w:sz w:val="24"/>
      <w:szCs w:val="24"/>
      <w:u w:val="single"/>
    </w:rPr>
  </w:style>
  <w:style w:type="paragraph" w:styleId="9">
    <w:name w:val="heading 7"/>
    <w:basedOn w:val="1"/>
    <w:next w:val="1"/>
    <w:qFormat/>
    <w:uiPriority w:val="0"/>
    <w:pPr>
      <w:keepNext/>
      <w:outlineLvl w:val="6"/>
    </w:pPr>
    <w:rPr>
      <w:b/>
      <w:bCs/>
      <w:sz w:val="24"/>
      <w:u w:val="single"/>
    </w:rPr>
  </w:style>
  <w:style w:type="paragraph" w:styleId="10">
    <w:name w:val="heading 8"/>
    <w:basedOn w:val="1"/>
    <w:next w:val="1"/>
    <w:qFormat/>
    <w:uiPriority w:val="0"/>
    <w:pPr>
      <w:spacing w:before="240" w:after="60"/>
      <w:outlineLvl w:val="7"/>
    </w:pPr>
    <w:rPr>
      <w:rFonts w:ascii="Times New Roman" w:hAnsi="Times New Roman"/>
      <w:i/>
      <w:iCs/>
      <w:sz w:val="24"/>
      <w:szCs w:val="24"/>
    </w:rPr>
  </w:style>
  <w:style w:type="paragraph" w:styleId="11">
    <w:name w:val="heading 9"/>
    <w:basedOn w:val="1"/>
    <w:next w:val="1"/>
    <w:qFormat/>
    <w:uiPriority w:val="0"/>
    <w:pPr>
      <w:spacing w:before="240" w:after="60"/>
      <w:outlineLvl w:val="8"/>
    </w:pPr>
    <w:rPr>
      <w:rFonts w:ascii="Arial" w:hAnsi="Arial" w:cs="Arial"/>
      <w:sz w:val="22"/>
      <w:szCs w:val="22"/>
    </w:rPr>
  </w:style>
  <w:style w:type="character" w:default="1" w:styleId="90">
    <w:name w:val="Default Paragraph Font"/>
    <w:semiHidden/>
    <w:unhideWhenUsed/>
    <w:uiPriority w:val="1"/>
  </w:style>
  <w:style w:type="paragraph" w:customStyle="1" w:styleId="3">
    <w:name w:val="h"/>
    <w:basedOn w:val="1"/>
    <w:uiPriority w:val="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ind w:hanging="360"/>
      <w:jc w:val="both"/>
    </w:pPr>
    <w:rPr>
      <w:rFonts w:ascii="Univers (WN)" w:hAnsi="Univers (WN)"/>
      <w:sz w:val="24"/>
      <w:u w:val="single"/>
    </w:rPr>
  </w:style>
  <w:style w:type="paragraph" w:styleId="12">
    <w:name w:val="Balloon Text"/>
    <w:basedOn w:val="1"/>
    <w:semiHidden/>
    <w:uiPriority w:val="0"/>
    <w:rPr>
      <w:rFonts w:ascii="Tahoma" w:hAnsi="Tahoma" w:cs="Tahoma"/>
      <w:sz w:val="16"/>
      <w:szCs w:val="16"/>
    </w:rPr>
  </w:style>
  <w:style w:type="paragraph" w:styleId="13">
    <w:name w:val="Block Text"/>
    <w:basedOn w:val="1"/>
    <w:uiPriority w:val="0"/>
    <w:pPr>
      <w:spacing w:after="120"/>
      <w:ind w:left="1440" w:right="1440"/>
    </w:pPr>
  </w:style>
  <w:style w:type="paragraph" w:styleId="14">
    <w:name w:val="Body Text"/>
    <w:basedOn w:val="1"/>
    <w:uiPriority w:val="0"/>
    <w:pPr>
      <w:spacing w:after="120"/>
    </w:pPr>
  </w:style>
  <w:style w:type="paragraph" w:styleId="15">
    <w:name w:val="Body Text 2"/>
    <w:basedOn w:val="1"/>
    <w:uiPriority w:val="0"/>
    <w:pPr>
      <w:spacing w:after="120" w:line="480" w:lineRule="auto"/>
    </w:pPr>
  </w:style>
  <w:style w:type="paragraph" w:styleId="16">
    <w:name w:val="Body Text 3"/>
    <w:basedOn w:val="1"/>
    <w:uiPriority w:val="0"/>
    <w:pPr>
      <w:spacing w:after="120"/>
    </w:pPr>
    <w:rPr>
      <w:sz w:val="16"/>
      <w:szCs w:val="16"/>
    </w:rPr>
  </w:style>
  <w:style w:type="paragraph" w:styleId="17">
    <w:name w:val="Body Text First Indent"/>
    <w:basedOn w:val="14"/>
    <w:uiPriority w:val="0"/>
    <w:pPr>
      <w:ind w:firstLine="210"/>
    </w:pPr>
  </w:style>
  <w:style w:type="paragraph" w:styleId="18">
    <w:name w:val="Body Text Indent"/>
    <w:basedOn w:val="1"/>
    <w:uiPriority w:val="0"/>
    <w:pPr>
      <w:spacing w:before="100" w:beforeAutospacing="1" w:after="100" w:afterAutospacing="1"/>
    </w:pPr>
    <w:rPr>
      <w:color w:val="000000"/>
      <w:szCs w:val="18"/>
    </w:rPr>
  </w:style>
  <w:style w:type="paragraph" w:styleId="19">
    <w:name w:val="Body Text First Indent 2"/>
    <w:basedOn w:val="18"/>
    <w:uiPriority w:val="0"/>
    <w:pPr>
      <w:spacing w:before="0" w:beforeAutospacing="0" w:after="120" w:afterAutospacing="0"/>
      <w:ind w:firstLine="210"/>
    </w:pPr>
    <w:rPr>
      <w:color w:val="auto"/>
      <w:szCs w:val="20"/>
    </w:rPr>
  </w:style>
  <w:style w:type="paragraph" w:styleId="20">
    <w:name w:val="Body Text Indent 2"/>
    <w:basedOn w:val="1"/>
    <w:uiPriority w:val="0"/>
    <w:pPr>
      <w:spacing w:after="120" w:line="480" w:lineRule="auto"/>
    </w:pPr>
  </w:style>
  <w:style w:type="paragraph" w:styleId="21">
    <w:name w:val="Body Text Indent 3"/>
    <w:basedOn w:val="1"/>
    <w:uiPriority w:val="0"/>
    <w:pPr>
      <w:spacing w:after="120"/>
    </w:pPr>
    <w:rPr>
      <w:sz w:val="16"/>
      <w:szCs w:val="16"/>
    </w:rPr>
  </w:style>
  <w:style w:type="paragraph" w:styleId="22">
    <w:name w:val="caption"/>
    <w:basedOn w:val="1"/>
    <w:next w:val="1"/>
    <w:qFormat/>
    <w:uiPriority w:val="0"/>
    <w:pPr>
      <w:spacing w:before="120" w:after="120"/>
    </w:pPr>
    <w:rPr>
      <w:b/>
      <w:bCs/>
    </w:rPr>
  </w:style>
  <w:style w:type="paragraph" w:styleId="23">
    <w:name w:val="Closing"/>
    <w:basedOn w:val="1"/>
    <w:uiPriority w:val="0"/>
    <w:pPr>
      <w:ind w:left="4320"/>
    </w:pPr>
  </w:style>
  <w:style w:type="paragraph" w:styleId="24">
    <w:name w:val="annotation text"/>
    <w:basedOn w:val="1"/>
    <w:semiHidden/>
    <w:uiPriority w:val="0"/>
  </w:style>
  <w:style w:type="paragraph" w:styleId="25">
    <w:name w:val="annotation subject"/>
    <w:basedOn w:val="24"/>
    <w:next w:val="24"/>
    <w:semiHidden/>
    <w:uiPriority w:val="0"/>
    <w:rPr>
      <w:b/>
      <w:bCs/>
    </w:rPr>
  </w:style>
  <w:style w:type="paragraph" w:styleId="26">
    <w:name w:val="Date"/>
    <w:basedOn w:val="1"/>
    <w:next w:val="1"/>
    <w:uiPriority w:val="0"/>
  </w:style>
  <w:style w:type="paragraph" w:styleId="27">
    <w:name w:val="Document Map"/>
    <w:basedOn w:val="1"/>
    <w:semiHidden/>
    <w:uiPriority w:val="0"/>
    <w:pPr>
      <w:shd w:val="clear" w:color="auto" w:fill="000080"/>
    </w:pPr>
    <w:rPr>
      <w:rFonts w:ascii="Tahoma" w:hAnsi="Tahoma" w:cs="Verdana"/>
    </w:rPr>
  </w:style>
  <w:style w:type="paragraph" w:styleId="28">
    <w:name w:val="E-mail Signature"/>
    <w:basedOn w:val="1"/>
    <w:uiPriority w:val="0"/>
  </w:style>
  <w:style w:type="paragraph" w:styleId="29">
    <w:name w:val="endnote text"/>
    <w:basedOn w:val="1"/>
    <w:semiHidden/>
    <w:uiPriority w:val="0"/>
  </w:style>
  <w:style w:type="paragraph" w:styleId="30">
    <w:name w:val="envelope address"/>
    <w:basedOn w:val="1"/>
    <w:uiPriority w:val="0"/>
    <w:pPr>
      <w:ind w:left="2880"/>
    </w:pPr>
    <w:rPr>
      <w:rFonts w:ascii="Arial" w:hAnsi="Arial" w:cs="Arial"/>
      <w:sz w:val="24"/>
      <w:szCs w:val="24"/>
    </w:rPr>
  </w:style>
  <w:style w:type="paragraph" w:styleId="31">
    <w:name w:val="envelope return"/>
    <w:basedOn w:val="1"/>
    <w:uiPriority w:val="0"/>
    <w:rPr>
      <w:rFonts w:ascii="Arial" w:hAnsi="Arial" w:cs="Arial"/>
    </w:rPr>
  </w:style>
  <w:style w:type="paragraph" w:styleId="32">
    <w:name w:val="footer"/>
    <w:basedOn w:val="1"/>
    <w:link w:val="108"/>
    <w:uiPriority w:val="99"/>
    <w:pPr>
      <w:tabs>
        <w:tab w:val="center" w:pos="4320"/>
        <w:tab w:val="right" w:pos="8640"/>
      </w:tabs>
    </w:pPr>
  </w:style>
  <w:style w:type="paragraph" w:styleId="33">
    <w:name w:val="footnote text"/>
    <w:basedOn w:val="1"/>
    <w:semiHidden/>
    <w:uiPriority w:val="0"/>
  </w:style>
  <w:style w:type="paragraph" w:styleId="34">
    <w:name w:val="header"/>
    <w:basedOn w:val="1"/>
    <w:link w:val="107"/>
    <w:uiPriority w:val="99"/>
    <w:pPr>
      <w:tabs>
        <w:tab w:val="center" w:pos="4320"/>
        <w:tab w:val="right" w:pos="8640"/>
      </w:tabs>
    </w:pPr>
  </w:style>
  <w:style w:type="paragraph" w:styleId="35">
    <w:name w:val="HTML Address"/>
    <w:basedOn w:val="1"/>
    <w:uiPriority w:val="0"/>
    <w:rPr>
      <w:i/>
      <w:iCs/>
    </w:rPr>
  </w:style>
  <w:style w:type="paragraph" w:styleId="36">
    <w:name w:val="HTML Preformatted"/>
    <w:basedOn w:val="1"/>
    <w:uiPriority w:val="0"/>
    <w:rPr>
      <w:rFonts w:ascii="Courier New" w:hAnsi="Courier New" w:cs="Copperplate Gothic Bold"/>
    </w:rPr>
  </w:style>
  <w:style w:type="paragraph" w:styleId="37">
    <w:name w:val="index 1"/>
    <w:basedOn w:val="1"/>
    <w:next w:val="1"/>
    <w:semiHidden/>
    <w:uiPriority w:val="0"/>
    <w:pPr>
      <w:ind w:left="200" w:hanging="200"/>
    </w:pPr>
  </w:style>
  <w:style w:type="paragraph" w:styleId="38">
    <w:name w:val="index 2"/>
    <w:basedOn w:val="1"/>
    <w:next w:val="1"/>
    <w:semiHidden/>
    <w:uiPriority w:val="0"/>
    <w:pPr>
      <w:ind w:left="400" w:hanging="200"/>
    </w:pPr>
  </w:style>
  <w:style w:type="paragraph" w:styleId="39">
    <w:name w:val="index 3"/>
    <w:basedOn w:val="1"/>
    <w:next w:val="1"/>
    <w:semiHidden/>
    <w:uiPriority w:val="0"/>
    <w:pPr>
      <w:ind w:left="600" w:hanging="200"/>
    </w:pPr>
  </w:style>
  <w:style w:type="paragraph" w:styleId="40">
    <w:name w:val="index 4"/>
    <w:basedOn w:val="1"/>
    <w:next w:val="1"/>
    <w:semiHidden/>
    <w:uiPriority w:val="0"/>
    <w:pPr>
      <w:ind w:left="800" w:hanging="200"/>
    </w:pPr>
  </w:style>
  <w:style w:type="paragraph" w:styleId="41">
    <w:name w:val="index 5"/>
    <w:basedOn w:val="1"/>
    <w:next w:val="1"/>
    <w:semiHidden/>
    <w:uiPriority w:val="0"/>
    <w:pPr>
      <w:ind w:left="1000" w:hanging="200"/>
    </w:pPr>
  </w:style>
  <w:style w:type="paragraph" w:styleId="42">
    <w:name w:val="index 6"/>
    <w:basedOn w:val="1"/>
    <w:next w:val="1"/>
    <w:semiHidden/>
    <w:uiPriority w:val="0"/>
    <w:pPr>
      <w:ind w:left="1200" w:hanging="200"/>
    </w:pPr>
  </w:style>
  <w:style w:type="paragraph" w:styleId="43">
    <w:name w:val="index 7"/>
    <w:basedOn w:val="1"/>
    <w:next w:val="1"/>
    <w:semiHidden/>
    <w:uiPriority w:val="0"/>
    <w:pPr>
      <w:ind w:left="1400" w:hanging="200"/>
    </w:pPr>
  </w:style>
  <w:style w:type="paragraph" w:styleId="44">
    <w:name w:val="index 8"/>
    <w:basedOn w:val="1"/>
    <w:next w:val="1"/>
    <w:semiHidden/>
    <w:uiPriority w:val="0"/>
    <w:pPr>
      <w:ind w:left="1600" w:hanging="200"/>
    </w:pPr>
  </w:style>
  <w:style w:type="paragraph" w:styleId="45">
    <w:name w:val="index 9"/>
    <w:basedOn w:val="1"/>
    <w:next w:val="1"/>
    <w:semiHidden/>
    <w:uiPriority w:val="0"/>
    <w:pPr>
      <w:ind w:left="1800" w:hanging="200"/>
    </w:pPr>
  </w:style>
  <w:style w:type="paragraph" w:styleId="46">
    <w:name w:val="index heading"/>
    <w:basedOn w:val="1"/>
    <w:next w:val="37"/>
    <w:semiHidden/>
    <w:uiPriority w:val="0"/>
    <w:rPr>
      <w:rFonts w:ascii="Arial" w:hAnsi="Arial" w:cs="Arial"/>
      <w:b/>
      <w:bCs/>
    </w:rPr>
  </w:style>
  <w:style w:type="paragraph" w:styleId="47">
    <w:name w:val="List"/>
    <w:basedOn w:val="1"/>
    <w:uiPriority w:val="0"/>
    <w:pPr>
      <w:ind w:hanging="360"/>
    </w:pPr>
  </w:style>
  <w:style w:type="paragraph" w:styleId="48">
    <w:name w:val="List 2"/>
    <w:basedOn w:val="1"/>
    <w:uiPriority w:val="0"/>
    <w:pPr>
      <w:ind w:left="720" w:hanging="360"/>
    </w:pPr>
  </w:style>
  <w:style w:type="paragraph" w:styleId="49">
    <w:name w:val="List 3"/>
    <w:basedOn w:val="1"/>
    <w:uiPriority w:val="0"/>
    <w:pPr>
      <w:ind w:left="1080" w:hanging="360"/>
    </w:pPr>
  </w:style>
  <w:style w:type="paragraph" w:styleId="50">
    <w:name w:val="List 4"/>
    <w:basedOn w:val="1"/>
    <w:uiPriority w:val="0"/>
    <w:pPr>
      <w:ind w:left="1440" w:hanging="360"/>
    </w:pPr>
  </w:style>
  <w:style w:type="paragraph" w:styleId="51">
    <w:name w:val="List 5"/>
    <w:basedOn w:val="1"/>
    <w:uiPriority w:val="0"/>
    <w:pPr>
      <w:ind w:left="1800" w:hanging="360"/>
    </w:pPr>
  </w:style>
  <w:style w:type="paragraph" w:styleId="52">
    <w:name w:val="List Bullet"/>
    <w:basedOn w:val="1"/>
    <w:uiPriority w:val="0"/>
    <w:pPr>
      <w:numPr>
        <w:ilvl w:val="0"/>
        <w:numId w:val="2"/>
      </w:numPr>
    </w:pPr>
  </w:style>
  <w:style w:type="paragraph" w:styleId="53">
    <w:name w:val="List Bullet 2"/>
    <w:basedOn w:val="1"/>
    <w:uiPriority w:val="0"/>
    <w:rPr>
      <w:szCs w:val="27"/>
    </w:rPr>
  </w:style>
  <w:style w:type="paragraph" w:styleId="54">
    <w:name w:val="List Bullet 3"/>
    <w:basedOn w:val="1"/>
    <w:uiPriority w:val="0"/>
    <w:pPr>
      <w:numPr>
        <w:ilvl w:val="0"/>
        <w:numId w:val="3"/>
      </w:numPr>
    </w:pPr>
  </w:style>
  <w:style w:type="paragraph" w:styleId="55">
    <w:name w:val="List Bullet 4"/>
    <w:basedOn w:val="1"/>
    <w:uiPriority w:val="0"/>
    <w:pPr>
      <w:numPr>
        <w:ilvl w:val="0"/>
        <w:numId w:val="4"/>
      </w:numPr>
    </w:pPr>
  </w:style>
  <w:style w:type="paragraph" w:styleId="56">
    <w:name w:val="List Bullet 5"/>
    <w:basedOn w:val="1"/>
    <w:uiPriority w:val="0"/>
    <w:pPr>
      <w:numPr>
        <w:ilvl w:val="0"/>
        <w:numId w:val="5"/>
      </w:numPr>
    </w:pPr>
  </w:style>
  <w:style w:type="paragraph" w:styleId="57">
    <w:name w:val="List Continue"/>
    <w:basedOn w:val="1"/>
    <w:uiPriority w:val="0"/>
    <w:pPr>
      <w:spacing w:after="120"/>
    </w:pPr>
  </w:style>
  <w:style w:type="paragraph" w:styleId="58">
    <w:name w:val="List Continue 2"/>
    <w:basedOn w:val="1"/>
    <w:uiPriority w:val="0"/>
    <w:pPr>
      <w:spacing w:after="120"/>
      <w:ind w:left="720"/>
    </w:pPr>
  </w:style>
  <w:style w:type="paragraph" w:styleId="59">
    <w:name w:val="List Continue 3"/>
    <w:basedOn w:val="1"/>
    <w:uiPriority w:val="0"/>
    <w:pPr>
      <w:spacing w:after="120"/>
      <w:ind w:left="1080"/>
    </w:pPr>
  </w:style>
  <w:style w:type="paragraph" w:styleId="60">
    <w:name w:val="List Continue 4"/>
    <w:basedOn w:val="1"/>
    <w:uiPriority w:val="0"/>
    <w:pPr>
      <w:spacing w:after="120"/>
      <w:ind w:left="1440"/>
    </w:pPr>
  </w:style>
  <w:style w:type="paragraph" w:styleId="61">
    <w:name w:val="List Continue 5"/>
    <w:basedOn w:val="1"/>
    <w:uiPriority w:val="0"/>
    <w:pPr>
      <w:spacing w:after="120"/>
      <w:ind w:left="1800"/>
    </w:pPr>
  </w:style>
  <w:style w:type="paragraph" w:styleId="62">
    <w:name w:val="List Number"/>
    <w:basedOn w:val="1"/>
    <w:uiPriority w:val="0"/>
    <w:pPr>
      <w:numPr>
        <w:ilvl w:val="0"/>
        <w:numId w:val="6"/>
      </w:numPr>
    </w:pPr>
  </w:style>
  <w:style w:type="paragraph" w:styleId="63">
    <w:name w:val="List Number 2"/>
    <w:basedOn w:val="1"/>
    <w:uiPriority w:val="0"/>
    <w:pPr>
      <w:numPr>
        <w:ilvl w:val="0"/>
        <w:numId w:val="7"/>
      </w:numPr>
    </w:pPr>
  </w:style>
  <w:style w:type="paragraph" w:styleId="64">
    <w:name w:val="List Number 3"/>
    <w:basedOn w:val="1"/>
    <w:uiPriority w:val="0"/>
    <w:pPr>
      <w:numPr>
        <w:ilvl w:val="0"/>
        <w:numId w:val="8"/>
      </w:numPr>
    </w:pPr>
  </w:style>
  <w:style w:type="paragraph" w:styleId="65">
    <w:name w:val="List Number 4"/>
    <w:basedOn w:val="1"/>
    <w:uiPriority w:val="0"/>
    <w:pPr>
      <w:numPr>
        <w:ilvl w:val="0"/>
        <w:numId w:val="9"/>
      </w:numPr>
    </w:pPr>
  </w:style>
  <w:style w:type="paragraph" w:styleId="66">
    <w:name w:val="List Number 5"/>
    <w:basedOn w:val="1"/>
    <w:uiPriority w:val="0"/>
    <w:pPr>
      <w:numPr>
        <w:ilvl w:val="0"/>
        <w:numId w:val="10"/>
      </w:numPr>
    </w:pPr>
  </w:style>
  <w:style w:type="paragraph" w:styleId="67">
    <w:name w:val="macro"/>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pperplate Gothic Bold"/>
      <w:lang w:bidi="ar-SA"/>
    </w:rPr>
  </w:style>
  <w:style w:type="paragraph" w:styleId="68">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69">
    <w:name w:val="Normal (Web)"/>
    <w:basedOn w:val="1"/>
    <w:uiPriority w:val="0"/>
    <w:pPr>
      <w:spacing w:before="100" w:beforeAutospacing="1" w:after="100" w:afterAutospacing="1"/>
    </w:pPr>
    <w:rPr>
      <w:rFonts w:ascii="Times New Roman" w:hAnsi="Times New Roman"/>
      <w:sz w:val="24"/>
      <w:szCs w:val="24"/>
    </w:rPr>
  </w:style>
  <w:style w:type="paragraph" w:styleId="70">
    <w:name w:val="Normal Indent"/>
    <w:basedOn w:val="1"/>
    <w:uiPriority w:val="0"/>
    <w:pPr>
      <w:ind w:left="720"/>
    </w:pPr>
  </w:style>
  <w:style w:type="paragraph" w:styleId="71">
    <w:name w:val="Note Heading"/>
    <w:basedOn w:val="1"/>
    <w:next w:val="1"/>
    <w:uiPriority w:val="0"/>
  </w:style>
  <w:style w:type="paragraph" w:styleId="72">
    <w:name w:val="Plain Text"/>
    <w:basedOn w:val="1"/>
    <w:uiPriority w:val="0"/>
    <w:rPr>
      <w:rFonts w:ascii="Courier New" w:hAnsi="Courier New" w:cs="Copperplate Gothic Bold"/>
    </w:rPr>
  </w:style>
  <w:style w:type="paragraph" w:styleId="73">
    <w:name w:val="Salutation"/>
    <w:basedOn w:val="1"/>
    <w:next w:val="1"/>
    <w:uiPriority w:val="0"/>
  </w:style>
  <w:style w:type="paragraph" w:styleId="74">
    <w:name w:val="Signature"/>
    <w:basedOn w:val="1"/>
    <w:uiPriority w:val="0"/>
    <w:pPr>
      <w:ind w:left="4320"/>
    </w:pPr>
  </w:style>
  <w:style w:type="paragraph" w:styleId="75">
    <w:name w:val="Subtitle"/>
    <w:basedOn w:val="1"/>
    <w:qFormat/>
    <w:uiPriority w:val="0"/>
    <w:pPr>
      <w:spacing w:after="60"/>
      <w:jc w:val="center"/>
      <w:outlineLvl w:val="1"/>
    </w:pPr>
    <w:rPr>
      <w:rFonts w:ascii="Arial" w:hAnsi="Arial" w:cs="Arial"/>
      <w:sz w:val="24"/>
      <w:szCs w:val="24"/>
    </w:rPr>
  </w:style>
  <w:style w:type="paragraph" w:styleId="76">
    <w:name w:val="table of authorities"/>
    <w:basedOn w:val="1"/>
    <w:next w:val="1"/>
    <w:semiHidden/>
    <w:uiPriority w:val="0"/>
    <w:pPr>
      <w:ind w:left="200" w:hanging="200"/>
    </w:pPr>
  </w:style>
  <w:style w:type="paragraph" w:styleId="77">
    <w:name w:val="table of figures"/>
    <w:basedOn w:val="1"/>
    <w:next w:val="1"/>
    <w:semiHidden/>
    <w:uiPriority w:val="0"/>
    <w:pPr>
      <w:ind w:left="400" w:hanging="400"/>
    </w:pPr>
  </w:style>
  <w:style w:type="paragraph" w:styleId="78">
    <w:name w:val="Title"/>
    <w:basedOn w:val="1"/>
    <w:qFormat/>
    <w:uiPriority w:val="0"/>
    <w:pPr>
      <w:spacing w:before="240" w:after="60"/>
      <w:jc w:val="center"/>
      <w:outlineLvl w:val="0"/>
    </w:pPr>
    <w:rPr>
      <w:rFonts w:ascii="Arial" w:hAnsi="Arial" w:cs="Arial"/>
      <w:b/>
      <w:bCs/>
      <w:kern w:val="28"/>
      <w:sz w:val="32"/>
      <w:szCs w:val="32"/>
    </w:rPr>
  </w:style>
  <w:style w:type="paragraph" w:styleId="79">
    <w:name w:val="toa heading"/>
    <w:basedOn w:val="1"/>
    <w:next w:val="1"/>
    <w:semiHidden/>
    <w:uiPriority w:val="0"/>
    <w:pPr>
      <w:spacing w:before="120"/>
    </w:pPr>
    <w:rPr>
      <w:rFonts w:ascii="Arial" w:hAnsi="Arial" w:cs="Arial"/>
      <w:b/>
      <w:bCs/>
      <w:sz w:val="24"/>
      <w:szCs w:val="24"/>
    </w:rPr>
  </w:style>
  <w:style w:type="paragraph" w:styleId="80">
    <w:name w:val="toc 1"/>
    <w:basedOn w:val="1"/>
    <w:next w:val="81"/>
    <w:uiPriority w:val="39"/>
    <w:pPr>
      <w:tabs>
        <w:tab w:val="left" w:pos="810"/>
        <w:tab w:val="right" w:leader="dot" w:pos="9350"/>
      </w:tabs>
      <w:spacing w:before="120" w:after="120"/>
    </w:pPr>
    <w:rPr>
      <w:rFonts w:ascii="Calibri" w:hAnsi="Calibri"/>
      <w:b/>
      <w:bCs/>
      <w:caps/>
    </w:rPr>
  </w:style>
  <w:style w:type="paragraph" w:customStyle="1" w:styleId="81">
    <w:name w:val="V2 Normal"/>
    <w:basedOn w:val="1"/>
    <w:uiPriority w:val="0"/>
    <w:pPr>
      <w:jc w:val="both"/>
    </w:pPr>
  </w:style>
  <w:style w:type="paragraph" w:styleId="82">
    <w:name w:val="toc 2"/>
    <w:basedOn w:val="1"/>
    <w:next w:val="81"/>
    <w:uiPriority w:val="39"/>
    <w:pPr>
      <w:tabs>
        <w:tab w:val="left" w:pos="-2520"/>
        <w:tab w:val="right" w:leader="dot" w:pos="9350"/>
      </w:tabs>
      <w:ind w:left="810"/>
    </w:pPr>
    <w:rPr>
      <w:rFonts w:ascii="Calibri" w:hAnsi="Calibri"/>
      <w:smallCaps/>
    </w:rPr>
  </w:style>
  <w:style w:type="paragraph" w:styleId="83">
    <w:name w:val="toc 3"/>
    <w:basedOn w:val="1"/>
    <w:next w:val="1"/>
    <w:uiPriority w:val="39"/>
    <w:pPr>
      <w:tabs>
        <w:tab w:val="right" w:leader="dot" w:pos="9350"/>
      </w:tabs>
      <w:ind w:left="1170"/>
    </w:pPr>
    <w:rPr>
      <w:rFonts w:ascii="Calibri" w:hAnsi="Calibri"/>
      <w:i/>
      <w:iCs/>
    </w:rPr>
  </w:style>
  <w:style w:type="paragraph" w:styleId="84">
    <w:name w:val="toc 4"/>
    <w:basedOn w:val="1"/>
    <w:next w:val="1"/>
    <w:semiHidden/>
    <w:uiPriority w:val="0"/>
    <w:pPr>
      <w:ind w:left="600"/>
    </w:pPr>
    <w:rPr>
      <w:rFonts w:ascii="Calibri" w:hAnsi="Calibri"/>
      <w:sz w:val="18"/>
      <w:szCs w:val="18"/>
    </w:rPr>
  </w:style>
  <w:style w:type="paragraph" w:styleId="85">
    <w:name w:val="toc 5"/>
    <w:basedOn w:val="1"/>
    <w:next w:val="1"/>
    <w:semiHidden/>
    <w:uiPriority w:val="0"/>
    <w:pPr>
      <w:ind w:left="800"/>
    </w:pPr>
    <w:rPr>
      <w:rFonts w:ascii="Calibri" w:hAnsi="Calibri"/>
      <w:sz w:val="18"/>
      <w:szCs w:val="18"/>
    </w:rPr>
  </w:style>
  <w:style w:type="paragraph" w:styleId="86">
    <w:name w:val="toc 6"/>
    <w:basedOn w:val="1"/>
    <w:next w:val="1"/>
    <w:semiHidden/>
    <w:uiPriority w:val="0"/>
    <w:pPr>
      <w:ind w:left="1000"/>
    </w:pPr>
    <w:rPr>
      <w:rFonts w:ascii="Calibri" w:hAnsi="Calibri"/>
      <w:sz w:val="18"/>
      <w:szCs w:val="18"/>
    </w:rPr>
  </w:style>
  <w:style w:type="paragraph" w:styleId="87">
    <w:name w:val="toc 7"/>
    <w:basedOn w:val="1"/>
    <w:next w:val="1"/>
    <w:semiHidden/>
    <w:uiPriority w:val="0"/>
    <w:pPr>
      <w:ind w:left="1200"/>
    </w:pPr>
    <w:rPr>
      <w:rFonts w:ascii="Calibri" w:hAnsi="Calibri"/>
      <w:sz w:val="18"/>
      <w:szCs w:val="18"/>
    </w:rPr>
  </w:style>
  <w:style w:type="paragraph" w:styleId="88">
    <w:name w:val="toc 8"/>
    <w:basedOn w:val="1"/>
    <w:next w:val="1"/>
    <w:semiHidden/>
    <w:uiPriority w:val="0"/>
    <w:pPr>
      <w:ind w:left="1400"/>
    </w:pPr>
    <w:rPr>
      <w:rFonts w:ascii="Calibri" w:hAnsi="Calibri"/>
      <w:sz w:val="18"/>
      <w:szCs w:val="18"/>
    </w:rPr>
  </w:style>
  <w:style w:type="paragraph" w:styleId="89">
    <w:name w:val="toc 9"/>
    <w:basedOn w:val="1"/>
    <w:next w:val="1"/>
    <w:semiHidden/>
    <w:uiPriority w:val="0"/>
    <w:pPr>
      <w:ind w:left="1600"/>
    </w:pPr>
    <w:rPr>
      <w:rFonts w:ascii="Calibri" w:hAnsi="Calibri"/>
      <w:sz w:val="18"/>
      <w:szCs w:val="18"/>
    </w:rPr>
  </w:style>
  <w:style w:type="character" w:styleId="91">
    <w:name w:val="annotation reference"/>
    <w:basedOn w:val="90"/>
    <w:semiHidden/>
    <w:uiPriority w:val="0"/>
    <w:rPr>
      <w:sz w:val="16"/>
      <w:szCs w:val="16"/>
    </w:rPr>
  </w:style>
  <w:style w:type="character" w:styleId="92">
    <w:name w:val="FollowedHyperlink"/>
    <w:basedOn w:val="90"/>
    <w:uiPriority w:val="0"/>
    <w:rPr>
      <w:color w:val="800080"/>
      <w:u w:val="single"/>
    </w:rPr>
  </w:style>
  <w:style w:type="character" w:styleId="93">
    <w:name w:val="Hyperlink"/>
    <w:basedOn w:val="90"/>
    <w:uiPriority w:val="99"/>
    <w:rPr>
      <w:color w:val="0000FF"/>
      <w:u w:val="single"/>
    </w:rPr>
  </w:style>
  <w:style w:type="paragraph" w:customStyle="1" w:styleId="94">
    <w:name w:val="Sub Heading 2"/>
    <w:basedOn w:val="95"/>
    <w:next w:val="1"/>
    <w:uiPriority w:val="0"/>
    <w:pPr>
      <w:pBdr>
        <w:top w:val="none" w:color="auto" w:sz="0" w:space="0"/>
      </w:pBdr>
      <w:spacing w:after="60"/>
    </w:pPr>
    <w:rPr>
      <w:sz w:val="24"/>
    </w:rPr>
  </w:style>
  <w:style w:type="paragraph" w:customStyle="1" w:styleId="95">
    <w:name w:val="Sub Heading 1"/>
    <w:basedOn w:val="1"/>
    <w:next w:val="1"/>
    <w:uiPriority w:val="0"/>
    <w:pPr>
      <w:widowControl w:val="0"/>
      <w:pBdr>
        <w:top w:val="single" w:color="auto" w:sz="6" w:space="1"/>
      </w:pBdr>
      <w:spacing w:before="240" w:after="144"/>
    </w:pPr>
    <w:rPr>
      <w:rFonts w:ascii="Arial" w:hAnsi="Arial"/>
      <w:b/>
      <w:snapToGrid w:val="0"/>
      <w:sz w:val="28"/>
    </w:rPr>
  </w:style>
  <w:style w:type="paragraph" w:customStyle="1" w:styleId="96">
    <w:name w:val="t1"/>
    <w:basedOn w:val="1"/>
    <w:uiPriority w:val="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jc w:val="both"/>
    </w:pPr>
    <w:rPr>
      <w:rFonts w:ascii="Arial" w:hAnsi="Arial"/>
      <w:b/>
      <w:sz w:val="16"/>
    </w:rPr>
  </w:style>
  <w:style w:type="paragraph" w:customStyle="1" w:styleId="97">
    <w:name w:val="V2 Heading 1"/>
    <w:basedOn w:val="2"/>
    <w:next w:val="81"/>
    <w:uiPriority w:val="0"/>
    <w:pPr>
      <w:numPr>
        <w:ilvl w:val="0"/>
        <w:numId w:val="11"/>
      </w:numPr>
    </w:pPr>
  </w:style>
  <w:style w:type="paragraph" w:customStyle="1" w:styleId="98">
    <w:name w:val="V2 Heading 2"/>
    <w:basedOn w:val="4"/>
    <w:next w:val="81"/>
    <w:uiPriority w:val="0"/>
    <w:pPr>
      <w:numPr>
        <w:ilvl w:val="0"/>
        <w:numId w:val="11"/>
      </w:numPr>
      <w:tabs>
        <w:tab w:val="left" w:pos="1080"/>
        <w:tab w:val="clear" w:pos="-1260"/>
      </w:tabs>
      <w:spacing w:before="120"/>
      <w:jc w:val="both"/>
    </w:pPr>
  </w:style>
  <w:style w:type="paragraph" w:customStyle="1" w:styleId="99">
    <w:name w:val="V2 Heading2"/>
    <w:basedOn w:val="1"/>
    <w:uiPriority w:val="0"/>
    <w:pPr>
      <w:numPr>
        <w:ilvl w:val="1"/>
        <w:numId w:val="12"/>
      </w:numPr>
      <w:tabs>
        <w:tab w:val="left" w:pos="360"/>
      </w:tabs>
    </w:pPr>
  </w:style>
  <w:style w:type="paragraph" w:customStyle="1" w:styleId="100">
    <w:name w:val="V2 Heading 3"/>
    <w:basedOn w:val="5"/>
    <w:next w:val="81"/>
    <w:uiPriority w:val="0"/>
    <w:pPr>
      <w:numPr>
        <w:ilvl w:val="0"/>
        <w:numId w:val="11"/>
      </w:numPr>
      <w:tabs>
        <w:tab w:val="clear" w:pos="1440"/>
      </w:tabs>
      <w:jc w:val="both"/>
    </w:pPr>
    <w:rPr>
      <w:b/>
      <w:i/>
      <w:sz w:val="22"/>
      <w:szCs w:val="22"/>
    </w:rPr>
  </w:style>
  <w:style w:type="paragraph" w:customStyle="1" w:styleId="101">
    <w:name w:val="Style Left:  0.5&quot;"/>
    <w:basedOn w:val="1"/>
    <w:uiPriority w:val="0"/>
    <w:pPr>
      <w:ind w:left="720"/>
    </w:pPr>
    <w:rPr>
      <w:rFonts w:ascii="Times New Roman" w:hAnsi="Times New Roman"/>
    </w:rPr>
  </w:style>
  <w:style w:type="paragraph" w:customStyle="1" w:styleId="102">
    <w:name w:val="V2 Heading1"/>
    <w:basedOn w:val="2"/>
    <w:uiPriority w:val="0"/>
    <w:pPr>
      <w:numPr>
        <w:ilvl w:val="0"/>
        <w:numId w:val="0"/>
      </w:numPr>
      <w:tabs>
        <w:tab w:val="left" w:pos="1080"/>
        <w:tab w:val="clear" w:pos="360"/>
      </w:tabs>
      <w:adjustRightInd/>
      <w:spacing w:after="60"/>
      <w:ind w:left="1080" w:hanging="360"/>
    </w:pPr>
    <w:rPr>
      <w:bCs w:val="0"/>
      <w:color w:val="auto"/>
      <w:position w:val="-6"/>
      <w:sz w:val="24"/>
      <w:szCs w:val="20"/>
    </w:rPr>
  </w:style>
  <w:style w:type="paragraph" w:customStyle="1" w:styleId="103">
    <w:name w:val="No Spacing"/>
    <w:qFormat/>
    <w:uiPriority w:val="1"/>
    <w:rPr>
      <w:rFonts w:ascii="Trebuchet MS" w:hAnsi="Trebuchet MS" w:eastAsia="Times New Roman" w:cs="Times New Roman"/>
      <w:lang w:val="en-US" w:eastAsia="en-US" w:bidi="ar-SA"/>
    </w:rPr>
  </w:style>
  <w:style w:type="paragraph" w:customStyle="1" w:styleId="104">
    <w:name w:val="TOC Heading"/>
    <w:basedOn w:val="2"/>
    <w:next w:val="1"/>
    <w:unhideWhenUsed/>
    <w:qFormat/>
    <w:uiPriority w:val="39"/>
    <w:pPr>
      <w:keepLines/>
      <w:numPr>
        <w:ilvl w:val="0"/>
        <w:numId w:val="0"/>
      </w:numPr>
      <w:adjustRightInd/>
      <w:spacing w:before="480" w:after="0"/>
      <w:jc w:val="left"/>
      <w:outlineLvl w:val="9"/>
    </w:pPr>
    <w:rPr>
      <w:rFonts w:ascii="Calibri Light" w:hAnsi="Calibri Light"/>
      <w:color w:val="2D73B3"/>
      <w:lang w:val="en-US" w:eastAsia="ja-JP"/>
    </w:rPr>
  </w:style>
  <w:style w:type="character" w:customStyle="1" w:styleId="105">
    <w:name w:val="V2 Normal Char"/>
    <w:basedOn w:val="90"/>
    <w:uiPriority w:val="0"/>
    <w:rPr>
      <w:rFonts w:ascii="Trebuchet MS" w:hAnsi="Trebuchet MS"/>
      <w:lang w:val="en-US" w:eastAsia="en-US" w:bidi="ar-SA"/>
    </w:rPr>
  </w:style>
  <w:style w:type="character" w:customStyle="1" w:styleId="106">
    <w:name w:val="V2 Normal Char Char"/>
    <w:basedOn w:val="90"/>
    <w:uiPriority w:val="0"/>
    <w:rPr>
      <w:rFonts w:ascii="Trebuchet MS" w:hAnsi="Trebuchet MS" w:cs="Arial"/>
      <w:lang w:eastAsia="en-US" w:bidi="ar-SA"/>
    </w:rPr>
  </w:style>
  <w:style w:type="character" w:customStyle="1" w:styleId="107">
    <w:name w:val="Header Char"/>
    <w:basedOn w:val="90"/>
    <w:link w:val="34"/>
    <w:uiPriority w:val="99"/>
    <w:rPr>
      <w:rFonts w:ascii="Trebuchet MS" w:hAnsi="Trebuchet MS"/>
      <w:lang w:bidi="ar-SA"/>
    </w:rPr>
  </w:style>
  <w:style w:type="character" w:customStyle="1" w:styleId="108">
    <w:name w:val="Footer Char"/>
    <w:basedOn w:val="90"/>
    <w:link w:val="32"/>
    <w:uiPriority w:val="99"/>
    <w:rPr>
      <w:rFonts w:ascii="Century Gothic" w:hAnsi="Century Gothic"/>
      <w:lang w:bidi="ar-SA"/>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V2Solutions_Resume_Format (1)</Template>
  <Company>V2Solutions</Company>
  <Pages>2</Pages>
  <Words>194</Words>
  <Characters>1504</Characters>
  <Lines>12</Lines>
  <Paragraphs>3</Paragraphs>
  <ScaleCrop>false</ScaleCrop>
  <LinksUpToDate>false</LinksUpToDate>
  <CharactersWithSpaces>0</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2015-01-30T04:51:00Z</dcterms:created>
  <dc:creator>jayaraj.nadar</dc:creator>
  <dc:description>wef: 16-Apr-2015
Doc no:  V2/REC/RMG/003
Rev no:1</dc:description>
  <cp:lastModifiedBy>sagar.kadu</cp:lastModifiedBy>
  <cp:lastPrinted>2014-10-08T10:04:00Z</cp:lastPrinted>
  <dcterms:modified xsi:type="dcterms:W3CDTF">2015-04-22T12:43:00Z</dcterms:modified>
  <dc:subject>Resume Template</dc:subject>
  <dc:title>V2Solutions Resume Template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